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FB50" w14:textId="77777777" w:rsidR="003239F1" w:rsidRPr="0082769D" w:rsidRDefault="00E50FA8" w:rsidP="00A02E75">
      <w:pPr>
        <w:pStyle w:val="1"/>
        <w:rPr>
          <w:rFonts w:ascii="微软雅黑" w:eastAsia="微软雅黑" w:hAnsi="微软雅黑"/>
          <w:color w:val="auto"/>
          <w:lang w:eastAsia="zh-CN"/>
        </w:rPr>
      </w:pPr>
      <w:r w:rsidRPr="0082769D">
        <w:rPr>
          <w:rFonts w:ascii="微软雅黑" w:eastAsia="微软雅黑" w:hAnsi="微软雅黑"/>
          <w:color w:val="auto"/>
          <w:lang w:eastAsia="zh-CN"/>
        </w:rPr>
        <w:t>七年</w:t>
      </w:r>
      <w:r w:rsidRPr="0082769D">
        <w:rPr>
          <w:rFonts w:ascii="微软雅黑" w:eastAsia="微软雅黑" w:hAnsi="微软雅黑" w:cs="微软雅黑" w:hint="eastAsia"/>
          <w:color w:val="auto"/>
          <w:lang w:eastAsia="zh-CN"/>
        </w:rPr>
        <w:t>级</w:t>
      </w:r>
      <w:r w:rsidRPr="0082769D">
        <w:rPr>
          <w:rFonts w:ascii="微软雅黑" w:eastAsia="微软雅黑" w:hAnsi="微软雅黑" w:cs="MS Gothic" w:hint="eastAsia"/>
          <w:color w:val="auto"/>
          <w:lang w:eastAsia="zh-CN"/>
        </w:rPr>
        <w:t>上册知</w:t>
      </w:r>
      <w:r w:rsidRPr="0082769D">
        <w:rPr>
          <w:rFonts w:ascii="微软雅黑" w:eastAsia="微软雅黑" w:hAnsi="微软雅黑" w:cs="微软雅黑" w:hint="eastAsia"/>
          <w:color w:val="auto"/>
          <w:lang w:eastAsia="zh-CN"/>
        </w:rPr>
        <w:t>识</w:t>
      </w:r>
      <w:r w:rsidRPr="0082769D">
        <w:rPr>
          <w:rFonts w:ascii="微软雅黑" w:eastAsia="微软雅黑" w:hAnsi="微软雅黑" w:cs="MS Gothic" w:hint="eastAsia"/>
          <w:color w:val="auto"/>
          <w:lang w:eastAsia="zh-CN"/>
        </w:rPr>
        <w:t>要点</w:t>
      </w:r>
    </w:p>
    <w:p w14:paraId="5F291629" w14:textId="742E91CA" w:rsidR="00404C43" w:rsidRPr="0082769D" w:rsidRDefault="003239F1" w:rsidP="003239F1">
      <w:pPr>
        <w:autoSpaceDE w:val="0"/>
        <w:autoSpaceDN w:val="0"/>
        <w:spacing w:after="0" w:line="240" w:lineRule="auto"/>
        <w:jc w:val="center"/>
        <w:rPr>
          <w:rFonts w:ascii="微软雅黑" w:eastAsia="微软雅黑" w:hAnsi="微软雅黑"/>
          <w:lang w:eastAsia="zh-CN"/>
        </w:rPr>
      </w:pPr>
      <w:r w:rsidRPr="0082769D">
        <w:rPr>
          <w:rFonts w:ascii="微软雅黑" w:eastAsia="微软雅黑" w:hAnsi="微软雅黑" w:hint="eastAsia"/>
          <w:lang w:eastAsia="zh-CN"/>
        </w:rPr>
        <w:t>第一部分</w:t>
      </w:r>
      <w:r w:rsidR="00A61109" w:rsidRPr="0082769D">
        <w:rPr>
          <w:rFonts w:ascii="微软雅黑" w:eastAsia="微软雅黑" w:hAnsi="微软雅黑" w:hint="eastAsia"/>
          <w:lang w:eastAsia="zh-CN"/>
        </w:rPr>
        <w:t xml:space="preserve"> </w:t>
      </w:r>
      <w:r w:rsidRPr="0082769D">
        <w:rPr>
          <w:rFonts w:ascii="微软雅黑" w:eastAsia="微软雅黑" w:hAnsi="微软雅黑" w:hint="eastAsia"/>
          <w:lang w:eastAsia="zh-CN"/>
        </w:rPr>
        <w:t>生物和生物圈</w:t>
      </w:r>
    </w:p>
    <w:p w14:paraId="46440487" w14:textId="73659D2A" w:rsidR="001B7B8D" w:rsidRPr="0082769D" w:rsidRDefault="00E50FA8" w:rsidP="0032274E">
      <w:pPr>
        <w:pStyle w:val="ae"/>
        <w:numPr>
          <w:ilvl w:val="0"/>
          <w:numId w:val="10"/>
        </w:numPr>
        <w:spacing w:after="0" w:line="240" w:lineRule="auto"/>
        <w:rPr>
          <w:rFonts w:ascii="微软雅黑" w:eastAsia="微软雅黑" w:hAnsi="微软雅黑"/>
          <w:lang w:eastAsia="zh-CN"/>
        </w:rPr>
      </w:pPr>
      <w:r w:rsidRPr="0082769D">
        <w:rPr>
          <w:rFonts w:ascii="微软雅黑" w:eastAsia="微软雅黑" w:hAnsi="微软雅黑"/>
          <w:lang w:eastAsia="zh-CN"/>
        </w:rPr>
        <w:t>生物学是研究生命现象和生命活动规律的科学。</w:t>
      </w:r>
    </w:p>
    <w:p w14:paraId="4F95A5B2" w14:textId="77D2E16C" w:rsidR="0032274E" w:rsidRPr="0082769D" w:rsidRDefault="0032274E" w:rsidP="0032274E">
      <w:pPr>
        <w:pStyle w:val="ae"/>
        <w:numPr>
          <w:ilvl w:val="0"/>
          <w:numId w:val="10"/>
        </w:numPr>
        <w:spacing w:after="0" w:line="240" w:lineRule="auto"/>
        <w:rPr>
          <w:rFonts w:ascii="微软雅黑" w:eastAsia="微软雅黑" w:hAnsi="微软雅黑"/>
          <w:lang w:eastAsia="zh-CN"/>
        </w:rPr>
      </w:pPr>
      <w:r w:rsidRPr="0082769D">
        <w:rPr>
          <w:rFonts w:ascii="微软雅黑" w:eastAsia="微软雅黑" w:hAnsi="微软雅黑" w:hint="eastAsia"/>
          <w:lang w:eastAsia="zh-CN"/>
        </w:rPr>
        <w:t>科学探究常用的方法：观察法、调查法、比较法、推测法、分类法、对照实验法；</w:t>
      </w:r>
    </w:p>
    <w:p w14:paraId="3A6E7C85" w14:textId="6CCD6D3B" w:rsidR="001B7B8D" w:rsidRPr="0082769D" w:rsidRDefault="00E50FA8" w:rsidP="003239F1">
      <w:pPr>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2.珊瑚、钟乳石、机器人不是生物，珊瑚虫、生石花是生物。</w:t>
      </w:r>
    </w:p>
    <w:p w14:paraId="3BABCD1D" w14:textId="334054BD" w:rsidR="001B7B8D" w:rsidRPr="0082769D" w:rsidRDefault="00E50FA8" w:rsidP="003239F1">
      <w:pPr>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lang w:eastAsia="zh-CN"/>
        </w:rPr>
        <w:t>3.</w:t>
      </w:r>
      <w:r w:rsidRPr="0082769D">
        <w:rPr>
          <w:rFonts w:ascii="微软雅黑" w:eastAsia="微软雅黑" w:hAnsi="微软雅黑"/>
          <w:b/>
          <w:bCs/>
          <w:lang w:eastAsia="zh-CN"/>
        </w:rPr>
        <w:t>生物的特征：①生物的生活需要营养；②生物能进行呼吸；③生物能排出身体内产生的废物；④生物能对外界刺激做出反应；⑤生物能生长和繁殖；⑥生物都具有</w:t>
      </w:r>
      <w:r w:rsidRPr="0082769D">
        <w:rPr>
          <w:rStyle w:val="123Char"/>
          <w:b/>
          <w:bCs/>
          <w:color w:val="auto"/>
          <w:u w:val="none"/>
        </w:rPr>
        <w:t>遗传</w:t>
      </w:r>
      <w:r w:rsidRPr="0082769D">
        <w:rPr>
          <w:rFonts w:ascii="微软雅黑" w:eastAsia="微软雅黑" w:hAnsi="微软雅黑"/>
          <w:b/>
          <w:bCs/>
          <w:lang w:eastAsia="zh-CN"/>
        </w:rPr>
        <w:t>和变异的特性；⑦除病毒外，生物均由细胞构成。</w:t>
      </w:r>
    </w:p>
    <w:p w14:paraId="40B3AB38" w14:textId="3FAE519B" w:rsidR="0032274E" w:rsidRPr="0082769D" w:rsidRDefault="00E50FA8" w:rsidP="003239F1">
      <w:pPr>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4.</w:t>
      </w:r>
      <w:r w:rsidR="0032274E" w:rsidRPr="0082769D">
        <w:rPr>
          <w:rFonts w:ascii="微软雅黑" w:eastAsia="微软雅黑" w:hAnsi="微软雅黑" w:hint="eastAsia"/>
          <w:lang w:eastAsia="zh-CN"/>
        </w:rPr>
        <w:t>调查法：</w:t>
      </w:r>
      <w:r w:rsidRPr="0082769D">
        <w:rPr>
          <w:rFonts w:ascii="微软雅黑" w:eastAsia="微软雅黑" w:hAnsi="微软雅黑"/>
          <w:lang w:eastAsia="zh-CN"/>
        </w:rPr>
        <w:t>调查时首先要明确调查目的和调查对象，制订合理的调查方案。</w:t>
      </w:r>
    </w:p>
    <w:p w14:paraId="48E8A05C" w14:textId="70C817E2" w:rsidR="001B7B8D" w:rsidRPr="0082769D" w:rsidRDefault="0032274E" w:rsidP="003239F1">
      <w:pPr>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5</w:t>
      </w:r>
      <w:r w:rsidRPr="0082769D">
        <w:rPr>
          <w:rFonts w:ascii="微软雅黑" w:eastAsia="微软雅黑" w:hAnsi="微软雅黑" w:hint="eastAsia"/>
          <w:lang w:eastAsia="zh-CN"/>
        </w:rPr>
        <w:t>.抽样调查：</w:t>
      </w:r>
      <w:r w:rsidR="00E50FA8" w:rsidRPr="0082769D">
        <w:rPr>
          <w:rFonts w:ascii="微软雅黑" w:eastAsia="微软雅黑" w:hAnsi="微软雅黑"/>
          <w:lang w:eastAsia="zh-CN"/>
        </w:rPr>
        <w:t>选取</w:t>
      </w:r>
      <w:r w:rsidR="00E50FA8" w:rsidRPr="0082769D">
        <w:rPr>
          <w:rStyle w:val="123Char"/>
          <w:color w:val="auto"/>
          <w:u w:val="none"/>
        </w:rPr>
        <w:t>一部</w:t>
      </w:r>
      <w:r w:rsidR="00E50FA8" w:rsidRPr="0082769D">
        <w:rPr>
          <w:rFonts w:ascii="微软雅黑" w:eastAsia="微软雅黑" w:hAnsi="微软雅黑"/>
          <w:lang w:eastAsia="zh-CN"/>
        </w:rPr>
        <w:t>分调查对象作为样本。</w:t>
      </w:r>
    </w:p>
    <w:p w14:paraId="1F5CC68F" w14:textId="02E6316C" w:rsidR="001B7B8D" w:rsidRPr="0082769D" w:rsidRDefault="00E50FA8" w:rsidP="003239F1">
      <w:pPr>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5.生物归类：①按形态结构特点归类为动物、植物和其他生物；②按生活环境归类为陆生生物和水生生物。</w:t>
      </w:r>
      <w:r w:rsidR="00386D74" w:rsidRPr="0082769D">
        <w:rPr>
          <w:rFonts w:ascii="微软雅黑" w:eastAsia="微软雅黑" w:hAnsi="微软雅黑" w:hint="eastAsia"/>
          <w:lang w:eastAsia="zh-CN"/>
        </w:rPr>
        <w:t>③按用途归类为作物、家禽、家畜、宠物等</w:t>
      </w:r>
    </w:p>
    <w:p w14:paraId="453A2D52" w14:textId="4C6D7068" w:rsidR="001B7B8D" w:rsidRPr="0082769D" w:rsidRDefault="00E50FA8" w:rsidP="00473DBA">
      <w:pPr>
        <w:spacing w:after="0" w:line="240" w:lineRule="auto"/>
        <w:ind w:firstLine="440"/>
        <w:rPr>
          <w:rFonts w:ascii="微软雅黑" w:eastAsia="微软雅黑" w:hAnsi="微软雅黑"/>
          <w:lang w:eastAsia="zh-CN"/>
        </w:rPr>
      </w:pPr>
      <w:r w:rsidRPr="0082769D">
        <w:rPr>
          <w:rFonts w:ascii="微软雅黑" w:eastAsia="微软雅黑" w:hAnsi="微软雅黑"/>
          <w:lang w:eastAsia="zh-CN"/>
        </w:rPr>
        <w:t>6.</w:t>
      </w:r>
      <w:r w:rsidRPr="0082769D">
        <w:rPr>
          <w:rFonts w:ascii="微软雅黑" w:eastAsia="微软雅黑" w:hAnsi="微软雅黑"/>
          <w:b/>
          <w:bCs/>
          <w:lang w:eastAsia="zh-CN"/>
        </w:rPr>
        <w:t>生态因素：环境中影响生物生活和分布的因素</w:t>
      </w:r>
      <w:r w:rsidRPr="0082769D">
        <w:rPr>
          <w:rFonts w:ascii="微软雅黑" w:eastAsia="微软雅黑" w:hAnsi="微软雅黑"/>
          <w:lang w:eastAsia="zh-CN"/>
        </w:rPr>
        <w:t>。</w:t>
      </w:r>
    </w:p>
    <w:p w14:paraId="63E986AB" w14:textId="4D90DF75" w:rsidR="00CB164E"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7.</w:t>
      </w:r>
      <w:r w:rsidRPr="0082769D">
        <w:rPr>
          <w:rFonts w:ascii="微软雅黑" w:eastAsia="微软雅黑" w:hAnsi="微软雅黑"/>
          <w:b/>
          <w:bCs/>
          <w:lang w:eastAsia="zh-CN"/>
        </w:rPr>
        <w:t>生态因素有两类：①非生物因素；②生物因素</w:t>
      </w:r>
      <w:r w:rsidRPr="0082769D">
        <w:rPr>
          <w:rFonts w:ascii="微软雅黑" w:eastAsia="微软雅黑" w:hAnsi="微软雅黑"/>
          <w:lang w:eastAsia="zh-CN"/>
        </w:rPr>
        <w:t>。</w:t>
      </w:r>
    </w:p>
    <w:p w14:paraId="10E02CD5" w14:textId="541282E3" w:rsidR="003E46A6"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lang w:eastAsia="zh-CN"/>
        </w:rPr>
        <w:t>非生物因素如阳光、空气、温度和水分等。生物因素是指影响某种生物生活的其他生物。</w:t>
      </w:r>
      <w:r w:rsidRPr="0082769D">
        <w:rPr>
          <w:rFonts w:ascii="微软雅黑" w:eastAsia="微软雅黑" w:hAnsi="微软雅黑"/>
          <w:b/>
          <w:bCs/>
          <w:lang w:eastAsia="zh-CN"/>
        </w:rPr>
        <w:t>生物与生物之间最常见的关系是捕食关系、竞争关系、合作关系、寄生关系等。</w:t>
      </w:r>
    </w:p>
    <w:p w14:paraId="0324B1A3" w14:textId="403895E5" w:rsidR="001B7B8D" w:rsidRPr="0082769D" w:rsidRDefault="001B7B8D"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8.</w:t>
      </w:r>
      <w:r w:rsidRPr="0082769D">
        <w:rPr>
          <w:rFonts w:ascii="微软雅黑" w:eastAsia="微软雅黑" w:hAnsi="微软雅黑" w:hint="eastAsia"/>
          <w:lang w:eastAsia="zh-CN"/>
        </w:rPr>
        <w:t>科学探究的一般</w:t>
      </w:r>
      <w:r w:rsidRPr="0082769D">
        <w:rPr>
          <w:rFonts w:ascii="微软雅黑" w:eastAsia="微软雅黑" w:hAnsi="微软雅黑" w:cs="微软雅黑" w:hint="eastAsia"/>
          <w:lang w:eastAsia="zh-CN"/>
        </w:rPr>
        <w:t>过</w:t>
      </w:r>
      <w:r w:rsidRPr="0082769D">
        <w:rPr>
          <w:rFonts w:ascii="微软雅黑" w:eastAsia="微软雅黑" w:hAnsi="微软雅黑" w:cs="MS Gothic"/>
          <w:lang w:eastAsia="zh-CN"/>
        </w:rPr>
        <w:t>程：</w:t>
      </w:r>
      <w:r w:rsidRPr="0082769D">
        <w:rPr>
          <w:rFonts w:ascii="微软雅黑" w:eastAsia="微软雅黑" w:hAnsi="微软雅黑" w:hint="eastAsia"/>
          <w:lang w:eastAsia="zh-CN"/>
        </w:rPr>
        <w:t>提出问题、</w:t>
      </w:r>
      <w:proofErr w:type="gramStart"/>
      <w:r w:rsidRPr="0082769D">
        <w:rPr>
          <w:rFonts w:ascii="微软雅黑" w:eastAsia="微软雅黑" w:hAnsi="微软雅黑" w:hint="eastAsia"/>
          <w:lang w:eastAsia="zh-CN"/>
        </w:rPr>
        <w:t>作出</w:t>
      </w:r>
      <w:proofErr w:type="gramEnd"/>
      <w:r w:rsidRPr="0082769D">
        <w:rPr>
          <w:rFonts w:ascii="微软雅黑" w:eastAsia="微软雅黑" w:hAnsi="微软雅黑" w:hint="eastAsia"/>
          <w:lang w:eastAsia="zh-CN"/>
        </w:rPr>
        <w:t>假设、制订计</w:t>
      </w:r>
      <w:r w:rsidRPr="0082769D">
        <w:rPr>
          <w:rFonts w:ascii="微软雅黑" w:eastAsia="微软雅黑" w:hAnsi="微软雅黑"/>
          <w:lang w:eastAsia="zh-CN"/>
        </w:rPr>
        <w:t>划</w:t>
      </w:r>
      <w:r w:rsidRPr="0082769D">
        <w:rPr>
          <w:rFonts w:ascii="微软雅黑" w:eastAsia="微软雅黑" w:hAnsi="微软雅黑" w:hint="eastAsia"/>
          <w:lang w:eastAsia="zh-CN"/>
        </w:rPr>
        <w:t>、实</w:t>
      </w:r>
      <w:r w:rsidRPr="0082769D">
        <w:rPr>
          <w:rFonts w:ascii="微软雅黑" w:eastAsia="微软雅黑" w:hAnsi="微软雅黑"/>
          <w:lang w:eastAsia="zh-CN"/>
        </w:rPr>
        <w:t>施</w:t>
      </w:r>
      <w:r w:rsidRPr="0082769D">
        <w:rPr>
          <w:rFonts w:ascii="微软雅黑" w:eastAsia="微软雅黑" w:hAnsi="微软雅黑" w:hint="eastAsia"/>
          <w:lang w:eastAsia="zh-CN"/>
        </w:rPr>
        <w:t>计</w:t>
      </w:r>
      <w:r w:rsidRPr="0082769D">
        <w:rPr>
          <w:rFonts w:ascii="微软雅黑" w:eastAsia="微软雅黑" w:hAnsi="微软雅黑"/>
          <w:lang w:eastAsia="zh-CN"/>
        </w:rPr>
        <w:t>划</w:t>
      </w:r>
      <w:r w:rsidRPr="0082769D">
        <w:rPr>
          <w:rFonts w:ascii="微软雅黑" w:eastAsia="微软雅黑" w:hAnsi="微软雅黑" w:hint="eastAsia"/>
          <w:lang w:eastAsia="zh-CN"/>
        </w:rPr>
        <w:t>、得出结论、表达和交流</w:t>
      </w:r>
      <w:r w:rsidR="00E50FA8" w:rsidRPr="0082769D">
        <w:rPr>
          <w:rFonts w:ascii="微软雅黑" w:eastAsia="微软雅黑" w:hAnsi="微软雅黑"/>
          <w:lang w:eastAsia="zh-CN"/>
        </w:rPr>
        <w:t>。</w:t>
      </w:r>
    </w:p>
    <w:p w14:paraId="31BF6DEB" w14:textId="1D19F3B0" w:rsidR="001B7B8D"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9.</w:t>
      </w:r>
      <w:r w:rsidRPr="0082769D">
        <w:rPr>
          <w:rFonts w:ascii="微软雅黑" w:eastAsia="微软雅黑" w:hAnsi="微软雅黑"/>
          <w:b/>
          <w:bCs/>
          <w:lang w:eastAsia="zh-CN"/>
        </w:rPr>
        <w:t>在设计一组对照实验时要求只有一个变量不同，其他条件都</w:t>
      </w:r>
      <w:r w:rsidR="0032274E" w:rsidRPr="0082769D">
        <w:rPr>
          <w:rFonts w:ascii="微软雅黑" w:eastAsia="微软雅黑" w:hAnsi="微软雅黑" w:hint="eastAsia"/>
          <w:b/>
          <w:bCs/>
          <w:lang w:eastAsia="zh-CN"/>
        </w:rPr>
        <w:t>相同且适宜</w:t>
      </w:r>
      <w:r w:rsidRPr="0082769D">
        <w:rPr>
          <w:rFonts w:ascii="微软雅黑" w:eastAsia="微软雅黑" w:hAnsi="微软雅黑"/>
          <w:b/>
          <w:bCs/>
          <w:lang w:eastAsia="zh-CN"/>
        </w:rPr>
        <w:t>。</w:t>
      </w:r>
      <w:r w:rsidR="0032274E" w:rsidRPr="0082769D">
        <w:rPr>
          <w:rFonts w:ascii="微软雅黑" w:eastAsia="微软雅黑" w:hAnsi="微软雅黑" w:hint="eastAsia"/>
          <w:b/>
          <w:bCs/>
          <w:lang w:eastAsia="zh-CN"/>
        </w:rPr>
        <w:t>在探究的过程中，还要排除偶然因素的影响</w:t>
      </w:r>
      <w:r w:rsidR="007618F5" w:rsidRPr="0082769D">
        <w:rPr>
          <w:rFonts w:ascii="微软雅黑" w:eastAsia="微软雅黑" w:hAnsi="微软雅黑" w:hint="eastAsia"/>
          <w:b/>
          <w:bCs/>
          <w:lang w:eastAsia="zh-CN"/>
        </w:rPr>
        <w:t>（多次实验求平均值）</w:t>
      </w:r>
      <w:r w:rsidR="0032274E" w:rsidRPr="0082769D">
        <w:rPr>
          <w:rFonts w:ascii="微软雅黑" w:eastAsia="微软雅黑" w:hAnsi="微软雅黑" w:hint="eastAsia"/>
          <w:lang w:eastAsia="zh-CN"/>
        </w:rPr>
        <w:t>。</w:t>
      </w:r>
    </w:p>
    <w:p w14:paraId="17E89097" w14:textId="7F7CE412" w:rsidR="001B7B8D"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10.生物对环境的适应：骆驼失水很少和骆驼刺的根很长是对干旱缺水环境的适应；海豹胸部的皮下脂肪很厚是对寒冷环境的适应。生物的适应性是普遍存在的。生物对环境的适应是相对的而不是绝对的。</w:t>
      </w:r>
      <w:r w:rsidR="0032274E" w:rsidRPr="0082769D">
        <w:rPr>
          <w:rFonts w:ascii="微软雅黑" w:eastAsia="微软雅黑" w:hAnsi="微软雅黑" w:hint="eastAsia"/>
          <w:lang w:eastAsia="zh-CN"/>
        </w:rPr>
        <w:t>常见的生物适应环境的三种方式：</w:t>
      </w:r>
      <w:r w:rsidR="0032274E" w:rsidRPr="0082769D">
        <w:rPr>
          <w:rFonts w:ascii="微软雅黑" w:eastAsia="微软雅黑" w:hAnsi="微软雅黑" w:hint="eastAsia"/>
          <w:b/>
          <w:bCs/>
          <w:lang w:eastAsia="zh-CN"/>
        </w:rPr>
        <w:t>保护色、拟态、警戒色</w:t>
      </w:r>
      <w:r w:rsidR="0032274E" w:rsidRPr="0082769D">
        <w:rPr>
          <w:rFonts w:ascii="微软雅黑" w:eastAsia="微软雅黑" w:hAnsi="微软雅黑" w:hint="eastAsia"/>
          <w:lang w:eastAsia="zh-CN"/>
        </w:rPr>
        <w:t>。</w:t>
      </w:r>
    </w:p>
    <w:p w14:paraId="4FFFAE85" w14:textId="5A219724" w:rsidR="001B7B8D"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11.生物对环境的影响，如：蚯蚓疏松土壤，提高土壤的肥力；</w:t>
      </w:r>
      <w:r w:rsidRPr="0082769D">
        <w:rPr>
          <w:rFonts w:ascii="微软雅黑" w:eastAsia="微软雅黑" w:hAnsi="微软雅黑"/>
          <w:b/>
          <w:lang w:eastAsia="zh-CN"/>
        </w:rPr>
        <w:t>“</w:t>
      </w:r>
      <w:r w:rsidRPr="0082769D">
        <w:rPr>
          <w:rFonts w:ascii="微软雅黑" w:eastAsia="微软雅黑" w:hAnsi="微软雅黑"/>
          <w:lang w:eastAsia="zh-CN"/>
        </w:rPr>
        <w:t>大树底下好乘凉</w:t>
      </w:r>
      <w:r w:rsidRPr="0082769D">
        <w:rPr>
          <w:rFonts w:ascii="微软雅黑" w:eastAsia="微软雅黑" w:hAnsi="微软雅黑"/>
          <w:b/>
          <w:lang w:eastAsia="zh-CN"/>
        </w:rPr>
        <w:t>”</w:t>
      </w:r>
      <w:r w:rsidRPr="0082769D">
        <w:rPr>
          <w:rFonts w:ascii="微软雅黑" w:eastAsia="微软雅黑" w:hAnsi="微软雅黑"/>
          <w:lang w:eastAsia="zh-CN"/>
        </w:rPr>
        <w:t>；</w:t>
      </w:r>
      <w:r w:rsidRPr="0082769D">
        <w:rPr>
          <w:rFonts w:ascii="微软雅黑" w:eastAsia="微软雅黑" w:hAnsi="微软雅黑"/>
          <w:b/>
          <w:lang w:eastAsia="zh-CN"/>
        </w:rPr>
        <w:t>“</w:t>
      </w:r>
      <w:r w:rsidRPr="0082769D">
        <w:rPr>
          <w:rFonts w:ascii="微软雅黑" w:eastAsia="微软雅黑" w:hAnsi="微软雅黑"/>
          <w:lang w:eastAsia="zh-CN"/>
        </w:rPr>
        <w:t>千里之堤，毁于蚁穴</w:t>
      </w:r>
      <w:r w:rsidRPr="0082769D">
        <w:rPr>
          <w:rFonts w:ascii="微软雅黑" w:eastAsia="微软雅黑" w:hAnsi="微软雅黑"/>
          <w:b/>
          <w:lang w:eastAsia="zh-CN"/>
        </w:rPr>
        <w:t>”</w:t>
      </w:r>
      <w:r w:rsidRPr="0082769D">
        <w:rPr>
          <w:rFonts w:ascii="微软雅黑" w:eastAsia="微软雅黑" w:hAnsi="微软雅黑"/>
          <w:lang w:eastAsia="zh-CN"/>
        </w:rPr>
        <w:t>。</w:t>
      </w:r>
    </w:p>
    <w:p w14:paraId="471A913B" w14:textId="39857672" w:rsidR="00473DBA" w:rsidRPr="0082769D" w:rsidRDefault="00473DBA"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hint="eastAsia"/>
          <w:lang w:eastAsia="zh-CN"/>
        </w:rPr>
        <w:t>1</w:t>
      </w:r>
      <w:r w:rsidRPr="0082769D">
        <w:rPr>
          <w:rFonts w:ascii="微软雅黑" w:eastAsia="微软雅黑" w:hAnsi="微软雅黑"/>
          <w:lang w:eastAsia="zh-CN"/>
        </w:rPr>
        <w:t>1</w:t>
      </w:r>
      <w:r w:rsidRPr="0082769D">
        <w:rPr>
          <w:rFonts w:ascii="微软雅黑" w:eastAsia="微软雅黑" w:hAnsi="微软雅黑" w:hint="eastAsia"/>
          <w:lang w:eastAsia="zh-CN"/>
        </w:rPr>
        <w:t>.</w:t>
      </w:r>
      <w:r w:rsidRPr="0082769D">
        <w:rPr>
          <w:rFonts w:ascii="微软雅黑" w:eastAsia="微软雅黑" w:hAnsi="微软雅黑"/>
          <w:lang w:eastAsia="zh-CN"/>
        </w:rPr>
        <w:t>1</w:t>
      </w:r>
      <w:r w:rsidRPr="0082769D">
        <w:rPr>
          <w:rFonts w:ascii="微软雅黑" w:eastAsia="微软雅黑" w:hAnsi="微软雅黑" w:hint="eastAsia"/>
          <w:lang w:eastAsia="zh-CN"/>
        </w:rPr>
        <w:t>.</w:t>
      </w:r>
      <w:r w:rsidRPr="0082769D">
        <w:rPr>
          <w:rFonts w:ascii="微软雅黑" w:eastAsia="微软雅黑" w:hAnsi="微软雅黑" w:hint="eastAsia"/>
          <w:b/>
          <w:bCs/>
          <w:lang w:eastAsia="zh-CN"/>
        </w:rPr>
        <w:t>生物在适应环境时，也在影响和改变环境。</w:t>
      </w:r>
    </w:p>
    <w:p w14:paraId="1ED710F7" w14:textId="5FCDDED1" w:rsidR="001B7B8D"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12.观察是科学探究的一种基本方法。</w:t>
      </w:r>
      <w:r w:rsidR="00473DBA" w:rsidRPr="0082769D">
        <w:rPr>
          <w:rFonts w:ascii="微软雅黑" w:eastAsia="微软雅黑" w:hAnsi="微软雅黑" w:hint="eastAsia"/>
          <w:lang w:eastAsia="zh-CN"/>
        </w:rPr>
        <w:t>借助录音机、录像机等工具也是观察法</w:t>
      </w:r>
    </w:p>
    <w:p w14:paraId="3BB295BE" w14:textId="161C7C8E" w:rsidR="00A1170E"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13.</w:t>
      </w:r>
      <w:r w:rsidRPr="0082769D">
        <w:rPr>
          <w:rFonts w:ascii="微软雅黑" w:eastAsia="微软雅黑" w:hAnsi="微软雅黑"/>
          <w:b/>
          <w:bCs/>
          <w:lang w:eastAsia="zh-CN"/>
        </w:rPr>
        <w:t>生态系统：在一定的空间范围内，生物与环境所形成的统一整体。</w:t>
      </w:r>
      <w:r w:rsidR="00473DBA" w:rsidRPr="0082769D">
        <w:rPr>
          <w:rFonts w:ascii="微软雅黑" w:eastAsia="微软雅黑" w:hAnsi="微软雅黑" w:hint="eastAsia"/>
          <w:b/>
          <w:bCs/>
          <w:lang w:eastAsia="zh-CN"/>
        </w:rPr>
        <w:t>生物圈是最大的生态系统。</w:t>
      </w:r>
    </w:p>
    <w:p w14:paraId="4D2774D6" w14:textId="772B4E10" w:rsidR="00850AC9"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生态系统的组成</w:t>
      </w:r>
      <w:r w:rsidR="00473DBA" w:rsidRPr="0082769D">
        <w:rPr>
          <w:rFonts w:ascii="微软雅黑" w:eastAsia="微软雅黑" w:hAnsi="微软雅黑" w:hint="eastAsia"/>
          <w:b/>
          <w:bCs/>
          <w:lang w:eastAsia="zh-CN"/>
        </w:rPr>
        <w:t>：生物部分、非生物部分</w:t>
      </w:r>
    </w:p>
    <w:p w14:paraId="7DBA1546" w14:textId="77777777" w:rsidR="00A1170E"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生物部分：植物（生产者）、动物（消费者）、细菌和真菌（分解者）</w:t>
      </w:r>
    </w:p>
    <w:p w14:paraId="66CF0EF8" w14:textId="77777777" w:rsidR="001B7B8D"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非生物部分：阳光、空气、温度、水分、土壤等</w:t>
      </w:r>
      <w:r w:rsidR="005335C9" w:rsidRPr="0082769D">
        <w:rPr>
          <w:rFonts w:ascii="微软雅黑" w:eastAsia="微软雅黑" w:hAnsi="微软雅黑" w:hint="eastAsia"/>
          <w:lang w:eastAsia="zh-CN"/>
        </w:rPr>
        <w:t>。</w:t>
      </w:r>
    </w:p>
    <w:p w14:paraId="307E39B4" w14:textId="4E99E558" w:rsidR="001B7B8D"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lang w:eastAsia="zh-CN"/>
        </w:rPr>
        <w:t>14.食物链：</w:t>
      </w:r>
      <w:r w:rsidRPr="0082769D">
        <w:rPr>
          <w:rFonts w:ascii="微软雅黑" w:eastAsia="微软雅黑" w:hAnsi="微软雅黑"/>
          <w:b/>
          <w:bCs/>
          <w:lang w:eastAsia="zh-CN"/>
        </w:rPr>
        <w:t>在生态系统中，不同生物之间由于吃与被吃的关系而形成的链状结构</w:t>
      </w:r>
      <w:proofErr w:type="gramStart"/>
      <w:r w:rsidRPr="0082769D">
        <w:rPr>
          <w:rFonts w:ascii="微软雅黑" w:eastAsia="微软雅黑" w:hAnsi="微软雅黑"/>
          <w:b/>
          <w:bCs/>
          <w:lang w:eastAsia="zh-CN"/>
        </w:rPr>
        <w:t>叫作</w:t>
      </w:r>
      <w:proofErr w:type="gramEnd"/>
      <w:r w:rsidRPr="0082769D">
        <w:rPr>
          <w:rFonts w:ascii="微软雅黑" w:eastAsia="微软雅黑" w:hAnsi="微软雅黑"/>
          <w:b/>
          <w:bCs/>
          <w:lang w:eastAsia="zh-CN"/>
        </w:rPr>
        <w:t>食物链。*书写食物链时要注意：起始环节是生产者；“→”指向捕食者；无分解者。</w:t>
      </w:r>
    </w:p>
    <w:p w14:paraId="23355E54" w14:textId="2949AC28" w:rsidR="00473DBA" w:rsidRPr="0082769D" w:rsidRDefault="00473DBA"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hint="eastAsia"/>
          <w:lang w:eastAsia="zh-CN"/>
        </w:rPr>
        <w:t>1</w:t>
      </w:r>
      <w:r w:rsidRPr="0082769D">
        <w:rPr>
          <w:rFonts w:ascii="微软雅黑" w:eastAsia="微软雅黑" w:hAnsi="微软雅黑"/>
          <w:lang w:eastAsia="zh-CN"/>
        </w:rPr>
        <w:t>4</w:t>
      </w:r>
      <w:r w:rsidRPr="0082769D">
        <w:rPr>
          <w:rFonts w:ascii="微软雅黑" w:eastAsia="微软雅黑" w:hAnsi="微软雅黑" w:hint="eastAsia"/>
          <w:lang w:eastAsia="zh-CN"/>
        </w:rPr>
        <w:t>.</w:t>
      </w:r>
      <w:r w:rsidRPr="0082769D">
        <w:rPr>
          <w:rFonts w:ascii="微软雅黑" w:eastAsia="微软雅黑" w:hAnsi="微软雅黑"/>
          <w:lang w:eastAsia="zh-CN"/>
        </w:rPr>
        <w:t>1</w:t>
      </w:r>
      <w:r w:rsidRPr="0082769D">
        <w:rPr>
          <w:rFonts w:ascii="微软雅黑" w:eastAsia="微软雅黑" w:hAnsi="微软雅黑" w:hint="eastAsia"/>
          <w:lang w:eastAsia="zh-CN"/>
        </w:rPr>
        <w:t>.生产者、消费者和分解者之间的关系是：</w:t>
      </w:r>
      <w:r w:rsidRPr="0082769D">
        <w:rPr>
          <w:rFonts w:ascii="微软雅黑" w:eastAsia="微软雅黑" w:hAnsi="微软雅黑" w:hint="eastAsia"/>
          <w:b/>
          <w:bCs/>
          <w:lang w:eastAsia="zh-CN"/>
        </w:rPr>
        <w:t>相互依存、相互制约</w:t>
      </w:r>
      <w:r w:rsidRPr="0082769D">
        <w:rPr>
          <w:rFonts w:ascii="微软雅黑" w:eastAsia="微软雅黑" w:hAnsi="微软雅黑" w:hint="eastAsia"/>
          <w:lang w:eastAsia="zh-CN"/>
        </w:rPr>
        <w:t>。</w:t>
      </w:r>
    </w:p>
    <w:p w14:paraId="757880A9" w14:textId="77777777" w:rsidR="001B7B8D"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15.生态平衡：在生态系统中，生物的种类、各种生物的数量和所占的比例是相对稳定的。</w:t>
      </w:r>
    </w:p>
    <w:p w14:paraId="2AECBE2B" w14:textId="687647FF" w:rsidR="001B7B8D"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16.生态系统具有一定的</w:t>
      </w:r>
      <w:r w:rsidRPr="0082769D">
        <w:rPr>
          <w:rFonts w:ascii="微软雅黑" w:eastAsia="微软雅黑" w:hAnsi="微软雅黑"/>
          <w:b/>
          <w:bCs/>
          <w:lang w:eastAsia="zh-CN"/>
        </w:rPr>
        <w:t>自动调节能力</w:t>
      </w:r>
      <w:r w:rsidRPr="0082769D">
        <w:rPr>
          <w:rFonts w:ascii="微软雅黑" w:eastAsia="微软雅黑" w:hAnsi="微软雅黑"/>
          <w:lang w:eastAsia="zh-CN"/>
        </w:rPr>
        <w:t>，但这种能力是有一定限度的。</w:t>
      </w:r>
    </w:p>
    <w:p w14:paraId="1DA79ED7" w14:textId="1CB4FD32" w:rsidR="00473DBA" w:rsidRPr="0082769D" w:rsidRDefault="00E50FA8" w:rsidP="00473DBA">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w:t>
      </w:r>
    </w:p>
    <w:p w14:paraId="57484B51" w14:textId="6C51ACC4"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18.一个生态系统中，有很多条食物链，交错连接形成食物网，</w:t>
      </w:r>
      <w:r w:rsidRPr="0082769D">
        <w:rPr>
          <w:rFonts w:ascii="微软雅黑" w:eastAsia="微软雅黑" w:hAnsi="微软雅黑"/>
          <w:b/>
          <w:bCs/>
          <w:lang w:eastAsia="zh-CN"/>
        </w:rPr>
        <w:t>生态系统中的物质和能量是沿着食物链和食物网流动的。</w:t>
      </w:r>
      <w:r w:rsidR="00473DBA" w:rsidRPr="0082769D">
        <w:rPr>
          <w:rFonts w:ascii="微软雅黑" w:eastAsia="微软雅黑" w:hAnsi="微软雅黑"/>
          <w:b/>
          <w:bCs/>
          <w:lang w:eastAsia="zh-CN"/>
        </w:rPr>
        <w:t>在食物链传递过程中营养等级越高有毒物质积累得就越多</w:t>
      </w:r>
      <w:r w:rsidR="00473DBA" w:rsidRPr="0082769D">
        <w:rPr>
          <w:rFonts w:ascii="微软雅黑" w:eastAsia="微软雅黑" w:hAnsi="微软雅黑" w:hint="eastAsia"/>
          <w:b/>
          <w:bCs/>
          <w:lang w:eastAsia="zh-CN"/>
        </w:rPr>
        <w:t>，能量越少。</w:t>
      </w:r>
    </w:p>
    <w:p w14:paraId="0B7E3826" w14:textId="77777777"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19.生态系统中各种生物数量变化特点：（1）短时间：某种动物的数量减少或增加，其他生物的数量增加或减少。（2）长时间：某种动物的数量减少或增加，其他生物的数量会先增加后减少或先减少后增加。</w:t>
      </w:r>
    </w:p>
    <w:p w14:paraId="043CB57E" w14:textId="418DB094"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20.生物圈：</w:t>
      </w:r>
      <w:r w:rsidRPr="0082769D">
        <w:rPr>
          <w:rFonts w:ascii="微软雅黑" w:eastAsia="微软雅黑" w:hAnsi="微软雅黑"/>
          <w:b/>
          <w:bCs/>
          <w:lang w:eastAsia="zh-CN"/>
        </w:rPr>
        <w:t>地球上所有的生物与其环境的总和叫生物圈</w:t>
      </w:r>
      <w:r w:rsidRPr="0082769D">
        <w:rPr>
          <w:rFonts w:ascii="微软雅黑" w:eastAsia="微软雅黑" w:hAnsi="微软雅黑"/>
          <w:lang w:eastAsia="zh-CN"/>
        </w:rPr>
        <w:t>。</w:t>
      </w:r>
    </w:p>
    <w:p w14:paraId="280B5248" w14:textId="33B33DBD"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21.生物圈的范围：大气圈的底部、水圈的大部和岩石圈的表面。生物圈如果以海平面来划分，上下各10千米，厚度为20千米。</w:t>
      </w:r>
    </w:p>
    <w:p w14:paraId="55604DC6" w14:textId="320EAE68"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22.岩石圈的表面是一切陆生生物的“立足点”，也是人类的“立足点”。</w:t>
      </w:r>
    </w:p>
    <w:p w14:paraId="6A9498EB" w14:textId="6F848896"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23.生态系统的类型：</w:t>
      </w:r>
      <w:r w:rsidRPr="0082769D">
        <w:rPr>
          <w:rFonts w:ascii="微软雅黑" w:eastAsia="微软雅黑" w:hAnsi="微软雅黑"/>
          <w:b/>
          <w:bCs/>
          <w:lang w:eastAsia="zh-CN"/>
        </w:rPr>
        <w:t>森林生态系统、草原生态系统、海洋生态系统、淡水生态系统、湿地生态系统、农田生态系统、城市生态系统</w:t>
      </w:r>
      <w:r w:rsidRPr="0082769D">
        <w:rPr>
          <w:rFonts w:ascii="微软雅黑" w:eastAsia="微软雅黑" w:hAnsi="微软雅黑"/>
          <w:lang w:eastAsia="zh-CN"/>
        </w:rPr>
        <w:t>。</w:t>
      </w:r>
    </w:p>
    <w:p w14:paraId="61BB501A" w14:textId="39D63C72"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24.森林生态系统有</w:t>
      </w:r>
      <w:r w:rsidRPr="0082769D">
        <w:rPr>
          <w:rFonts w:ascii="微软雅黑" w:eastAsia="微软雅黑" w:hAnsi="微软雅黑"/>
          <w:b/>
          <w:bCs/>
          <w:lang w:eastAsia="zh-CN"/>
        </w:rPr>
        <w:t>绿色水库和地球之肺</w:t>
      </w:r>
      <w:r w:rsidRPr="0082769D">
        <w:rPr>
          <w:rFonts w:ascii="微软雅黑" w:eastAsia="微软雅黑" w:hAnsi="微软雅黑"/>
          <w:lang w:eastAsia="zh-CN"/>
        </w:rPr>
        <w:t>之称。湿地生态系统有</w:t>
      </w:r>
      <w:r w:rsidRPr="0082769D">
        <w:rPr>
          <w:rFonts w:ascii="微软雅黑" w:eastAsia="微软雅黑" w:hAnsi="微软雅黑"/>
          <w:b/>
          <w:bCs/>
          <w:lang w:eastAsia="zh-CN"/>
        </w:rPr>
        <w:t>地球之肾</w:t>
      </w:r>
      <w:r w:rsidRPr="0082769D">
        <w:rPr>
          <w:rFonts w:ascii="微软雅黑" w:eastAsia="微软雅黑" w:hAnsi="微软雅黑"/>
          <w:lang w:eastAsia="zh-CN"/>
        </w:rPr>
        <w:t>之称。沼泽是典型的湿地生态系统。</w:t>
      </w:r>
    </w:p>
    <w:p w14:paraId="13067934" w14:textId="3DA6C1A6" w:rsidR="00473DBA"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25.生物圈是最大的生态系统，是所有生物共同的家园。</w:t>
      </w:r>
    </w:p>
    <w:p w14:paraId="69FCE264" w14:textId="138B869A"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26.</w:t>
      </w:r>
      <w:r w:rsidRPr="0082769D">
        <w:rPr>
          <w:rFonts w:ascii="微软雅黑" w:eastAsia="微软雅黑" w:hAnsi="微软雅黑"/>
          <w:b/>
          <w:bCs/>
          <w:lang w:eastAsia="zh-CN"/>
        </w:rPr>
        <w:t>自动调节能力最强的</w:t>
      </w:r>
      <w:r w:rsidR="00473DBA" w:rsidRPr="0082769D">
        <w:rPr>
          <w:rFonts w:ascii="微软雅黑" w:eastAsia="微软雅黑" w:hAnsi="微软雅黑" w:hint="eastAsia"/>
          <w:b/>
          <w:bCs/>
          <w:lang w:eastAsia="zh-CN"/>
        </w:rPr>
        <w:t>生态系统</w:t>
      </w:r>
      <w:r w:rsidRPr="0082769D">
        <w:rPr>
          <w:rFonts w:ascii="微软雅黑" w:eastAsia="微软雅黑" w:hAnsi="微软雅黑"/>
          <w:b/>
          <w:bCs/>
          <w:lang w:eastAsia="zh-CN"/>
        </w:rPr>
        <w:t>是热带雨林</w:t>
      </w:r>
      <w:r w:rsidRPr="0082769D">
        <w:rPr>
          <w:rFonts w:ascii="微软雅黑" w:eastAsia="微软雅黑" w:hAnsi="微软雅黑"/>
          <w:lang w:eastAsia="zh-CN"/>
        </w:rPr>
        <w:t>。</w:t>
      </w:r>
    </w:p>
    <w:tbl>
      <w:tblPr>
        <w:tblW w:w="0" w:type="auto"/>
        <w:tblInd w:w="1476" w:type="dxa"/>
        <w:tblLayout w:type="fixed"/>
        <w:tblLook w:val="04A0" w:firstRow="1" w:lastRow="0" w:firstColumn="1" w:lastColumn="0" w:noHBand="0" w:noVBand="1"/>
      </w:tblPr>
      <w:tblGrid>
        <w:gridCol w:w="2560"/>
        <w:gridCol w:w="3518"/>
      </w:tblGrid>
      <w:tr w:rsidR="00A02E75" w:rsidRPr="0082769D" w14:paraId="783D33BA" w14:textId="77777777">
        <w:trPr>
          <w:trHeight w:hRule="exact" w:val="930"/>
        </w:trPr>
        <w:tc>
          <w:tcPr>
            <w:tcW w:w="2560" w:type="dxa"/>
            <w:tcMar>
              <w:left w:w="0" w:type="dxa"/>
              <w:right w:w="0" w:type="dxa"/>
            </w:tcMar>
          </w:tcPr>
          <w:p w14:paraId="2585F437" w14:textId="77777777" w:rsidR="00404C43" w:rsidRPr="0082769D" w:rsidRDefault="00E50FA8" w:rsidP="003239F1">
            <w:pPr>
              <w:autoSpaceDE w:val="0"/>
              <w:autoSpaceDN w:val="0"/>
              <w:spacing w:after="0" w:line="240" w:lineRule="auto"/>
              <w:ind w:left="122" w:right="122" w:firstLineChars="200" w:firstLine="440"/>
              <w:rPr>
                <w:rFonts w:ascii="微软雅黑" w:eastAsia="微软雅黑" w:hAnsi="微软雅黑"/>
              </w:rPr>
            </w:pPr>
            <w:proofErr w:type="spellStart"/>
            <w:r w:rsidRPr="0082769D">
              <w:rPr>
                <w:rFonts w:ascii="微软雅黑" w:eastAsia="微软雅黑" w:hAnsi="微软雅黑"/>
              </w:rPr>
              <w:t>第二部分</w:t>
            </w:r>
            <w:proofErr w:type="spellEnd"/>
          </w:p>
        </w:tc>
        <w:tc>
          <w:tcPr>
            <w:tcW w:w="3518" w:type="dxa"/>
            <w:tcMar>
              <w:left w:w="0" w:type="dxa"/>
              <w:right w:w="0" w:type="dxa"/>
            </w:tcMar>
          </w:tcPr>
          <w:p w14:paraId="1EF6AC50" w14:textId="378629FF" w:rsidR="00404C43" w:rsidRPr="0082769D" w:rsidRDefault="00E50FA8" w:rsidP="00473DBA">
            <w:pPr>
              <w:autoSpaceDE w:val="0"/>
              <w:autoSpaceDN w:val="0"/>
              <w:spacing w:after="0" w:line="240" w:lineRule="auto"/>
              <w:ind w:right="120"/>
              <w:rPr>
                <w:rFonts w:ascii="微软雅黑" w:eastAsia="微软雅黑" w:hAnsi="微软雅黑"/>
              </w:rPr>
            </w:pPr>
            <w:proofErr w:type="spellStart"/>
            <w:r w:rsidRPr="0082769D">
              <w:rPr>
                <w:rFonts w:ascii="微软雅黑" w:eastAsia="微软雅黑" w:hAnsi="微软雅黑"/>
              </w:rPr>
              <w:t>生物体的结构层次</w:t>
            </w:r>
            <w:proofErr w:type="spellEnd"/>
          </w:p>
        </w:tc>
      </w:tr>
    </w:tbl>
    <w:p w14:paraId="5EF66F63" w14:textId="17E49D95" w:rsidR="00D66E87" w:rsidRPr="0082769D" w:rsidRDefault="00E50FA8" w:rsidP="003239F1">
      <w:pPr>
        <w:autoSpaceDE w:val="0"/>
        <w:autoSpaceDN w:val="0"/>
        <w:spacing w:after="0" w:line="240" w:lineRule="auto"/>
        <w:ind w:left="360"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2F1C1CE1" w14:textId="3DC5C266"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w:t>
      </w:r>
      <w:r w:rsidRPr="0082769D">
        <w:rPr>
          <w:rFonts w:ascii="微软雅黑" w:eastAsia="微软雅黑" w:hAnsi="微软雅黑"/>
          <w:b/>
          <w:bCs/>
          <w:lang w:eastAsia="zh-CN"/>
        </w:rPr>
        <w:t>细胞是构成生物体结构和功能的基本单位。</w:t>
      </w:r>
    </w:p>
    <w:p w14:paraId="648CBD80" w14:textId="25DA1D5D"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2.显微镜内成的是</w:t>
      </w:r>
      <w:r w:rsidRPr="0082769D">
        <w:rPr>
          <w:rFonts w:ascii="微软雅黑" w:eastAsia="微软雅黑" w:hAnsi="微软雅黑"/>
          <w:b/>
          <w:bCs/>
          <w:lang w:eastAsia="zh-CN"/>
        </w:rPr>
        <w:t>倒像</w:t>
      </w:r>
      <w:r w:rsidRPr="0082769D">
        <w:rPr>
          <w:rFonts w:ascii="微软雅黑" w:eastAsia="微软雅黑" w:hAnsi="微软雅黑"/>
          <w:lang w:eastAsia="zh-CN"/>
        </w:rPr>
        <w:t>。光线暗时用大光圈、凹面镜；光线强时用小光圈、平面镜。</w:t>
      </w:r>
    </w:p>
    <w:p w14:paraId="064EC892" w14:textId="27B3863C"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3.显微镜的放大倍数是目镜与物镜放大倍数的乘积。（放大倍数越大，同一视野内的细胞数目越少，细胞的体积越大，视野越暗。放大倍数越小，同一视野内的细胞数目越多，细胞的体积越小，视野越亮。）</w:t>
      </w:r>
      <w:r w:rsidR="007618F5" w:rsidRPr="0082769D">
        <w:rPr>
          <w:rFonts w:ascii="微软雅黑" w:eastAsia="微软雅黑" w:hAnsi="微软雅黑" w:hint="eastAsia"/>
          <w:b/>
          <w:bCs/>
          <w:lang w:eastAsia="zh-CN"/>
        </w:rPr>
        <w:t>（</w:t>
      </w:r>
      <w:proofErr w:type="gramStart"/>
      <w:r w:rsidR="007618F5" w:rsidRPr="0082769D">
        <w:rPr>
          <w:rFonts w:ascii="微软雅黑" w:eastAsia="微软雅黑" w:hAnsi="微软雅黑" w:hint="eastAsia"/>
          <w:b/>
          <w:bCs/>
          <w:lang w:eastAsia="zh-CN"/>
        </w:rPr>
        <w:t>目镜长低短</w:t>
      </w:r>
      <w:proofErr w:type="gramEnd"/>
      <w:r w:rsidR="007618F5" w:rsidRPr="0082769D">
        <w:rPr>
          <w:rFonts w:ascii="微软雅黑" w:eastAsia="微软雅黑" w:hAnsi="微软雅黑" w:hint="eastAsia"/>
          <w:b/>
          <w:bCs/>
          <w:lang w:eastAsia="zh-CN"/>
        </w:rPr>
        <w:t>高，物镜长高短低）</w:t>
      </w:r>
    </w:p>
    <w:p w14:paraId="17714030" w14:textId="2F6E30BE"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4.观察的材料一定要</w:t>
      </w:r>
      <w:r w:rsidRPr="0082769D">
        <w:rPr>
          <w:rFonts w:ascii="微软雅黑" w:eastAsia="微软雅黑" w:hAnsi="微软雅黑"/>
          <w:b/>
          <w:bCs/>
          <w:lang w:eastAsia="zh-CN"/>
        </w:rPr>
        <w:t>薄而透明</w:t>
      </w:r>
      <w:r w:rsidRPr="0082769D">
        <w:rPr>
          <w:rFonts w:ascii="微软雅黑" w:eastAsia="微软雅黑" w:hAnsi="微软雅黑"/>
          <w:lang w:eastAsia="zh-CN"/>
        </w:rPr>
        <w:t>。</w:t>
      </w:r>
    </w:p>
    <w:p w14:paraId="6EB83F49" w14:textId="2E97373E"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5.常用的</w:t>
      </w:r>
      <w:proofErr w:type="gramStart"/>
      <w:r w:rsidRPr="0082769D">
        <w:rPr>
          <w:rFonts w:ascii="微软雅黑" w:eastAsia="微软雅黑" w:hAnsi="微软雅黑"/>
          <w:lang w:eastAsia="zh-CN"/>
        </w:rPr>
        <w:t>玻</w:t>
      </w:r>
      <w:proofErr w:type="gramEnd"/>
      <w:r w:rsidRPr="0082769D">
        <w:rPr>
          <w:rFonts w:ascii="微软雅黑" w:eastAsia="微软雅黑" w:hAnsi="微软雅黑"/>
          <w:lang w:eastAsia="zh-CN"/>
        </w:rPr>
        <w:t>片标本：</w:t>
      </w:r>
      <w:r w:rsidRPr="0082769D">
        <w:rPr>
          <w:rFonts w:ascii="微软雅黑" w:eastAsia="微软雅黑" w:hAnsi="微软雅黑"/>
          <w:b/>
          <w:bCs/>
          <w:lang w:eastAsia="zh-CN"/>
        </w:rPr>
        <w:t>切片</w:t>
      </w:r>
      <w:r w:rsidR="007618F5" w:rsidRPr="0082769D">
        <w:rPr>
          <w:rFonts w:ascii="微软雅黑" w:eastAsia="微软雅黑" w:hAnsi="微软雅黑" w:hint="eastAsia"/>
          <w:b/>
          <w:bCs/>
          <w:lang w:eastAsia="zh-CN"/>
        </w:rPr>
        <w:t>（从生物样本上切取的一小片样本）</w:t>
      </w:r>
      <w:r w:rsidRPr="0082769D">
        <w:rPr>
          <w:rFonts w:ascii="微软雅黑" w:eastAsia="微软雅黑" w:hAnsi="微软雅黑"/>
          <w:b/>
          <w:bCs/>
          <w:lang w:eastAsia="zh-CN"/>
        </w:rPr>
        <w:t>、涂片</w:t>
      </w:r>
      <w:r w:rsidR="007618F5" w:rsidRPr="0082769D">
        <w:rPr>
          <w:rFonts w:ascii="微软雅黑" w:eastAsia="微软雅黑" w:hAnsi="微软雅黑" w:hint="eastAsia"/>
          <w:b/>
          <w:bCs/>
          <w:lang w:eastAsia="zh-CN"/>
        </w:rPr>
        <w:t>（将液体生物样本涂到载玻片上）</w:t>
      </w:r>
      <w:r w:rsidRPr="0082769D">
        <w:rPr>
          <w:rFonts w:ascii="微软雅黑" w:eastAsia="微软雅黑" w:hAnsi="微软雅黑"/>
          <w:b/>
          <w:bCs/>
          <w:lang w:eastAsia="zh-CN"/>
        </w:rPr>
        <w:t>、装片</w:t>
      </w:r>
      <w:r w:rsidR="007618F5" w:rsidRPr="0082769D">
        <w:rPr>
          <w:rFonts w:ascii="微软雅黑" w:eastAsia="微软雅黑" w:hAnsi="微软雅黑" w:hint="eastAsia"/>
          <w:b/>
          <w:bCs/>
          <w:lang w:eastAsia="zh-CN"/>
        </w:rPr>
        <w:t>（撕取或挑取</w:t>
      </w:r>
      <w:proofErr w:type="gramStart"/>
      <w:r w:rsidR="007618F5" w:rsidRPr="0082769D">
        <w:rPr>
          <w:rFonts w:ascii="微软雅黑" w:eastAsia="微软雅黑" w:hAnsi="微软雅黑" w:hint="eastAsia"/>
          <w:b/>
          <w:bCs/>
          <w:lang w:eastAsia="zh-CN"/>
        </w:rPr>
        <w:t>一</w:t>
      </w:r>
      <w:proofErr w:type="gramEnd"/>
      <w:r w:rsidR="007618F5" w:rsidRPr="0082769D">
        <w:rPr>
          <w:rFonts w:ascii="微软雅黑" w:eastAsia="微软雅黑" w:hAnsi="微软雅黑" w:hint="eastAsia"/>
          <w:b/>
          <w:bCs/>
          <w:lang w:eastAsia="zh-CN"/>
        </w:rPr>
        <w:t>小部分生物样本）</w:t>
      </w:r>
      <w:r w:rsidRPr="0082769D">
        <w:rPr>
          <w:rFonts w:ascii="微软雅黑" w:eastAsia="微软雅黑" w:hAnsi="微软雅黑"/>
          <w:lang w:eastAsia="zh-CN"/>
        </w:rPr>
        <w:t>。</w:t>
      </w:r>
    </w:p>
    <w:p w14:paraId="2D60C929" w14:textId="60A214E4"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6.液泡存在于细胞质中，液泡内的液体是细胞液，我们平时吃西瓜感觉很甜，这些甜的汁液是细胞液，主要储存在液泡中。使枫叶变红的物质、洋葱辛辣的物质也存在于液泡中。</w:t>
      </w:r>
    </w:p>
    <w:p w14:paraId="7511E443" w14:textId="6FE1F358"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7.植物细胞的结构包括：细胞壁、细胞膜、细胞质（液泡、叶绿体、线粒体）及细胞核。植物细胞特有的结构有：细胞壁、液泡、叶绿体。</w:t>
      </w:r>
    </w:p>
    <w:p w14:paraId="79DC2699" w14:textId="77777777" w:rsidR="007618F5"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8.动物细胞的结构包括：细胞膜、细胞质、细胞核和细胞质内的线粒体。</w:t>
      </w:r>
    </w:p>
    <w:p w14:paraId="4A6ECB49" w14:textId="7A2F0B94"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9.创造细胞学说的是施莱登和施旺，发现细胞的是罗伯特</w:t>
      </w:r>
      <w:r w:rsidRPr="0082769D">
        <w:rPr>
          <w:rFonts w:ascii="微软雅黑" w:eastAsia="微软雅黑" w:hAnsi="微软雅黑"/>
          <w:b/>
          <w:lang w:eastAsia="zh-CN"/>
        </w:rPr>
        <w:t>·</w:t>
      </w:r>
      <w:r w:rsidRPr="0082769D">
        <w:rPr>
          <w:rFonts w:ascii="微软雅黑" w:eastAsia="微软雅黑" w:hAnsi="微软雅黑"/>
          <w:lang w:eastAsia="zh-CN"/>
        </w:rPr>
        <w:t>虎克。</w:t>
      </w:r>
    </w:p>
    <w:p w14:paraId="17798D8F" w14:textId="103FB311"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10.细胞中的物质：①有机物：分子大、含碳、能燃烧（糖类、脂质、蛋白质、核酸）。②无机物：分子小、一般不含碳、不能燃烧（水、无机盐、二氧化碳、氧气）。</w:t>
      </w:r>
    </w:p>
    <w:p w14:paraId="2D3858DA" w14:textId="215E6279"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w:t>
      </w:r>
      <w:r w:rsidRPr="0082769D">
        <w:rPr>
          <w:rFonts w:ascii="微软雅黑" w:eastAsia="微软雅黑" w:hAnsi="微软雅黑"/>
          <w:b/>
          <w:bCs/>
          <w:lang w:eastAsia="zh-CN"/>
        </w:rPr>
        <w:t>细胞膜能控制物质的进出。</w:t>
      </w:r>
    </w:p>
    <w:p w14:paraId="65B57BFC" w14:textId="3643EA83"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12.植物细胞中的能量转换器是叶绿体和线粒体；动物细胞中的能量转换器是线粒体。能量转换器存在于细胞质中。</w:t>
      </w:r>
    </w:p>
    <w:p w14:paraId="7E6255C0" w14:textId="60ADD1DB"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13.叶绿体使</w:t>
      </w:r>
      <w:r w:rsidRPr="0082769D">
        <w:rPr>
          <w:rFonts w:ascii="微软雅黑" w:eastAsia="微软雅黑" w:hAnsi="微软雅黑"/>
          <w:b/>
          <w:bCs/>
          <w:lang w:eastAsia="zh-CN"/>
        </w:rPr>
        <w:t>光能转变为化学能</w:t>
      </w:r>
      <w:r w:rsidRPr="0082769D">
        <w:rPr>
          <w:rFonts w:ascii="微软雅黑" w:eastAsia="微软雅黑" w:hAnsi="微软雅黑"/>
          <w:lang w:eastAsia="zh-CN"/>
        </w:rPr>
        <w:t>并将能量</w:t>
      </w:r>
      <w:r w:rsidRPr="0082769D">
        <w:rPr>
          <w:rFonts w:ascii="微软雅黑" w:eastAsia="微软雅黑" w:hAnsi="微软雅黑"/>
          <w:b/>
          <w:bCs/>
          <w:lang w:eastAsia="zh-CN"/>
        </w:rPr>
        <w:t>储存在有机物中</w:t>
      </w:r>
      <w:r w:rsidRPr="0082769D">
        <w:rPr>
          <w:rFonts w:ascii="微软雅黑" w:eastAsia="微软雅黑" w:hAnsi="微软雅黑"/>
          <w:lang w:eastAsia="zh-CN"/>
        </w:rPr>
        <w:t>。</w:t>
      </w:r>
    </w:p>
    <w:p w14:paraId="1D809379" w14:textId="65315EEA"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14.线粒体是“动力车间”，可将</w:t>
      </w:r>
      <w:r w:rsidRPr="0082769D">
        <w:rPr>
          <w:rFonts w:ascii="微软雅黑" w:eastAsia="微软雅黑" w:hAnsi="微软雅黑"/>
          <w:b/>
          <w:bCs/>
          <w:lang w:eastAsia="zh-CN"/>
        </w:rPr>
        <w:t>化学能转变成生物生活所需的能量</w:t>
      </w:r>
      <w:r w:rsidRPr="0082769D">
        <w:rPr>
          <w:rFonts w:ascii="微软雅黑" w:eastAsia="微软雅黑" w:hAnsi="微软雅黑"/>
          <w:lang w:eastAsia="zh-CN"/>
        </w:rPr>
        <w:t>。</w:t>
      </w:r>
    </w:p>
    <w:p w14:paraId="68A65203" w14:textId="1B0E89D0"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15.克隆羊多</w:t>
      </w:r>
      <w:proofErr w:type="gramStart"/>
      <w:r w:rsidRPr="0082769D">
        <w:rPr>
          <w:rFonts w:ascii="微软雅黑" w:eastAsia="微软雅黑" w:hAnsi="微软雅黑"/>
          <w:lang w:eastAsia="zh-CN"/>
        </w:rPr>
        <w:t>莉</w:t>
      </w:r>
      <w:proofErr w:type="gramEnd"/>
      <w:r w:rsidRPr="0082769D">
        <w:rPr>
          <w:rFonts w:ascii="微软雅黑" w:eastAsia="微软雅黑" w:hAnsi="微软雅黑"/>
          <w:lang w:eastAsia="zh-CN"/>
        </w:rPr>
        <w:t>与供细胞核的母羊十分相像，说明</w:t>
      </w:r>
      <w:r w:rsidRPr="0082769D">
        <w:rPr>
          <w:rFonts w:ascii="微软雅黑" w:eastAsia="微软雅黑" w:hAnsi="微软雅黑"/>
          <w:b/>
          <w:bCs/>
          <w:lang w:eastAsia="zh-CN"/>
        </w:rPr>
        <w:t>遗传物质存在于细胞核中</w:t>
      </w:r>
      <w:r w:rsidRPr="0082769D">
        <w:rPr>
          <w:rFonts w:ascii="微软雅黑" w:eastAsia="微软雅黑" w:hAnsi="微软雅黑"/>
          <w:lang w:eastAsia="zh-CN"/>
        </w:rPr>
        <w:t>。</w:t>
      </w:r>
      <w:r w:rsidRPr="0082769D">
        <w:rPr>
          <w:rFonts w:ascii="微软雅黑" w:eastAsia="微软雅黑" w:hAnsi="微软雅黑"/>
          <w:b/>
          <w:bCs/>
          <w:lang w:eastAsia="zh-CN"/>
        </w:rPr>
        <w:t>细胞核控制着生物的发育和遗传。</w:t>
      </w:r>
    </w:p>
    <w:p w14:paraId="4FA51AC0" w14:textId="58516293"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16.细胞是物质、能量和信息的统一体。细胞控制中心是细胞核，</w:t>
      </w:r>
      <w:r w:rsidRPr="0082769D">
        <w:rPr>
          <w:rFonts w:ascii="微软雅黑" w:eastAsia="微软雅黑" w:hAnsi="微软雅黑"/>
          <w:b/>
          <w:bCs/>
          <w:lang w:eastAsia="zh-CN"/>
        </w:rPr>
        <w:t>细胞核中有染色体，染色体上有DNA，DNA上有遗传信息</w:t>
      </w:r>
      <w:r w:rsidRPr="0082769D">
        <w:rPr>
          <w:rFonts w:ascii="微软雅黑" w:eastAsia="微软雅黑" w:hAnsi="微软雅黑"/>
          <w:lang w:eastAsia="zh-CN"/>
        </w:rPr>
        <w:t>。</w:t>
      </w:r>
    </w:p>
    <w:p w14:paraId="0C00138A" w14:textId="699B19C4"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w:t>
      </w:r>
      <w:r w:rsidRPr="0082769D">
        <w:rPr>
          <w:rFonts w:ascii="微软雅黑" w:eastAsia="微软雅黑" w:hAnsi="微软雅黑"/>
          <w:b/>
          <w:bCs/>
          <w:lang w:eastAsia="zh-CN"/>
        </w:rPr>
        <w:t>染色体是由DNA和蛋白质组成的。DNA是遗传物质，染色体是遗传物质的载体</w:t>
      </w:r>
      <w:r w:rsidRPr="0082769D">
        <w:rPr>
          <w:rFonts w:ascii="微软雅黑" w:eastAsia="微软雅黑" w:hAnsi="微软雅黑"/>
          <w:lang w:eastAsia="zh-CN"/>
        </w:rPr>
        <w:t>。</w:t>
      </w:r>
    </w:p>
    <w:p w14:paraId="79FA5C29" w14:textId="5ECDE14B"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18.</w:t>
      </w:r>
      <w:r w:rsidRPr="0082769D">
        <w:rPr>
          <w:rFonts w:ascii="微软雅黑" w:eastAsia="微软雅黑" w:hAnsi="微软雅黑"/>
          <w:b/>
          <w:bCs/>
          <w:lang w:eastAsia="zh-CN"/>
        </w:rPr>
        <w:t>基因是DNA上具有特定的遗传信息的片段</w:t>
      </w:r>
      <w:r w:rsidRPr="0082769D">
        <w:rPr>
          <w:rFonts w:ascii="微软雅黑" w:eastAsia="微软雅黑" w:hAnsi="微软雅黑"/>
          <w:lang w:eastAsia="zh-CN"/>
        </w:rPr>
        <w:t>。</w:t>
      </w:r>
    </w:p>
    <w:p w14:paraId="14AE9898" w14:textId="41A03295"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19.生物体由小变大是与细胞的生长、分裂和分化分不开的。</w:t>
      </w:r>
      <w:r w:rsidRPr="0082769D">
        <w:rPr>
          <w:rFonts w:ascii="微软雅黑" w:eastAsia="微软雅黑" w:hAnsi="微软雅黑"/>
          <w:b/>
          <w:bCs/>
          <w:lang w:eastAsia="zh-CN"/>
        </w:rPr>
        <w:t>细胞生长可使细胞的体积变大；细胞分裂可使细胞的数量增加。</w:t>
      </w:r>
    </w:p>
    <w:p w14:paraId="0920B0E6" w14:textId="491399DF"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20.细胞核分裂时</w:t>
      </w:r>
      <w:r w:rsidRPr="0082769D">
        <w:rPr>
          <w:rFonts w:ascii="微软雅黑" w:eastAsia="微软雅黑" w:hAnsi="微软雅黑"/>
          <w:b/>
          <w:bCs/>
          <w:lang w:eastAsia="zh-CN"/>
        </w:rPr>
        <w:t>染色体的变化最明显</w:t>
      </w:r>
      <w:r w:rsidRPr="0082769D">
        <w:rPr>
          <w:rFonts w:ascii="微软雅黑" w:eastAsia="微软雅黑" w:hAnsi="微软雅黑"/>
          <w:lang w:eastAsia="zh-CN"/>
        </w:rPr>
        <w:t>。</w:t>
      </w:r>
    </w:p>
    <w:p w14:paraId="462F2B71" w14:textId="4CFB81BB"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21.细胞分裂是一个细胞分成两个细胞，分裂时细胞核先由一个分成两个</w:t>
      </w:r>
      <w:r w:rsidR="003937FE" w:rsidRPr="0082769D">
        <w:rPr>
          <w:rFonts w:ascii="微软雅黑" w:eastAsia="微软雅黑" w:hAnsi="微软雅黑" w:hint="eastAsia"/>
          <w:b/>
          <w:bCs/>
          <w:lang w:eastAsia="zh-CN"/>
        </w:rPr>
        <w:t>（先</w:t>
      </w:r>
      <w:proofErr w:type="gramStart"/>
      <w:r w:rsidR="003937FE" w:rsidRPr="0082769D">
        <w:rPr>
          <w:rFonts w:ascii="微软雅黑" w:eastAsia="微软雅黑" w:hAnsi="微软雅黑" w:hint="eastAsia"/>
          <w:b/>
          <w:bCs/>
          <w:lang w:eastAsia="zh-CN"/>
        </w:rPr>
        <w:t>复制再</w:t>
      </w:r>
      <w:proofErr w:type="gramEnd"/>
      <w:r w:rsidR="003937FE" w:rsidRPr="0082769D">
        <w:rPr>
          <w:rFonts w:ascii="微软雅黑" w:eastAsia="微软雅黑" w:hAnsi="微软雅黑" w:hint="eastAsia"/>
          <w:b/>
          <w:bCs/>
          <w:lang w:eastAsia="zh-CN"/>
        </w:rPr>
        <w:t>均分）</w:t>
      </w:r>
      <w:r w:rsidRPr="0082769D">
        <w:rPr>
          <w:rFonts w:ascii="微软雅黑" w:eastAsia="微软雅黑" w:hAnsi="微软雅黑"/>
          <w:lang w:eastAsia="zh-CN"/>
        </w:rPr>
        <w:t>，细胞质分成两份，每份各含有一个细胞核，最后在原来细胞的中央，形成新的细胞膜，植物细胞还形成新的细胞壁。</w:t>
      </w:r>
    </w:p>
    <w:p w14:paraId="1AA25742" w14:textId="36CBE0C9"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22.两个新细胞的染色体形态和数目相同，新细胞与原细胞的染色体形态和数目也相同，新细胞与原细胞所含的遗传物质是一样的。</w:t>
      </w:r>
    </w:p>
    <w:p w14:paraId="60FA4435" w14:textId="26ED2E07"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23.细胞分化：在个体发育过程中，一个或一种细胞通过分裂产生的后代，在形态、结构和生理功能上发生差异性的变化，这个过程叫做细胞分化。</w:t>
      </w:r>
      <w:r w:rsidRPr="0082769D">
        <w:rPr>
          <w:rFonts w:ascii="微软雅黑" w:eastAsia="微软雅黑" w:hAnsi="微软雅黑"/>
          <w:b/>
          <w:bCs/>
          <w:lang w:eastAsia="zh-CN"/>
        </w:rPr>
        <w:t>细胞分裂、分化形成组织</w:t>
      </w:r>
      <w:r w:rsidRPr="0082769D">
        <w:rPr>
          <w:rFonts w:ascii="微软雅黑" w:eastAsia="微软雅黑" w:hAnsi="微软雅黑"/>
          <w:lang w:eastAsia="zh-CN"/>
        </w:rPr>
        <w:t>。</w:t>
      </w:r>
    </w:p>
    <w:p w14:paraId="7C179F29" w14:textId="6FB802A5"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24.动物体的结构层次：细胞→组织→器官→</w:t>
      </w:r>
      <w:r w:rsidRPr="0082769D">
        <w:rPr>
          <w:rFonts w:ascii="微软雅黑" w:eastAsia="微软雅黑" w:hAnsi="微软雅黑"/>
          <w:b/>
          <w:bCs/>
          <w:lang w:eastAsia="zh-CN"/>
        </w:rPr>
        <w:t>系统</w:t>
      </w:r>
      <w:r w:rsidRPr="0082769D">
        <w:rPr>
          <w:rFonts w:ascii="微软雅黑" w:eastAsia="微软雅黑" w:hAnsi="微软雅黑"/>
          <w:lang w:eastAsia="zh-CN"/>
        </w:rPr>
        <w:t>→动物体（人体）；植物体的结构层次：细胞→组织→器官→植物体。</w:t>
      </w:r>
    </w:p>
    <w:p w14:paraId="3141D60A" w14:textId="3A3A9626"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25.动物和人的生命开始于受精卵（或者说受精卵的分裂）。</w:t>
      </w:r>
    </w:p>
    <w:p w14:paraId="45BD1812" w14:textId="45C019A2"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26.组织是由形态相似，结构、功能相同的细胞联合在一起形成的细胞群。</w:t>
      </w:r>
    </w:p>
    <w:p w14:paraId="02514D99" w14:textId="3875CFEC"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27.</w:t>
      </w:r>
      <w:r w:rsidRPr="0082769D">
        <w:rPr>
          <w:rFonts w:ascii="微软雅黑" w:eastAsia="微软雅黑" w:hAnsi="微软雅黑"/>
          <w:b/>
          <w:bCs/>
          <w:lang w:eastAsia="zh-CN"/>
        </w:rPr>
        <w:t>血液属于结缔组织</w:t>
      </w:r>
      <w:r w:rsidRPr="0082769D">
        <w:rPr>
          <w:rFonts w:ascii="微软雅黑" w:eastAsia="微软雅黑" w:hAnsi="微软雅黑"/>
          <w:lang w:eastAsia="zh-CN"/>
        </w:rPr>
        <w:t>。</w:t>
      </w:r>
    </w:p>
    <w:p w14:paraId="7C0AF972" w14:textId="43531FC6" w:rsidR="007618F5"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28.人体的</w:t>
      </w:r>
      <w:r w:rsidRPr="0082769D">
        <w:rPr>
          <w:rFonts w:ascii="微软雅黑" w:eastAsia="微软雅黑" w:hAnsi="微软雅黑"/>
          <w:b/>
          <w:bCs/>
          <w:lang w:eastAsia="zh-CN"/>
        </w:rPr>
        <w:t>四种</w:t>
      </w:r>
      <w:r w:rsidRPr="0082769D">
        <w:rPr>
          <w:rFonts w:ascii="微软雅黑" w:eastAsia="微软雅黑" w:hAnsi="微软雅黑"/>
          <w:lang w:eastAsia="zh-CN"/>
        </w:rPr>
        <w:t>基本组织：</w:t>
      </w:r>
      <w:r w:rsidRPr="0082769D">
        <w:rPr>
          <w:rFonts w:ascii="微软雅黑" w:eastAsia="微软雅黑" w:hAnsi="微软雅黑"/>
          <w:b/>
          <w:bCs/>
          <w:lang w:eastAsia="zh-CN"/>
        </w:rPr>
        <w:t>上皮组织、肌肉组织、神经组织和结缔组织</w:t>
      </w:r>
      <w:r w:rsidRPr="0082769D">
        <w:rPr>
          <w:rFonts w:ascii="微软雅黑" w:eastAsia="微软雅黑" w:hAnsi="微软雅黑"/>
          <w:lang w:eastAsia="zh-CN"/>
        </w:rPr>
        <w:t>；植物体的</w:t>
      </w:r>
      <w:r w:rsidR="009857F7" w:rsidRPr="0082769D">
        <w:rPr>
          <w:rFonts w:ascii="微软雅黑" w:eastAsia="微软雅黑" w:hAnsi="微软雅黑" w:hint="eastAsia"/>
          <w:b/>
          <w:bCs/>
          <w:lang w:eastAsia="zh-CN"/>
        </w:rPr>
        <w:t>五种</w:t>
      </w:r>
      <w:r w:rsidRPr="0082769D">
        <w:rPr>
          <w:rFonts w:ascii="微软雅黑" w:eastAsia="微软雅黑" w:hAnsi="微软雅黑"/>
          <w:lang w:eastAsia="zh-CN"/>
        </w:rPr>
        <w:t>基本组织：</w:t>
      </w:r>
      <w:r w:rsidRPr="0082769D">
        <w:rPr>
          <w:rFonts w:ascii="微软雅黑" w:eastAsia="微软雅黑" w:hAnsi="微软雅黑"/>
          <w:b/>
          <w:bCs/>
          <w:lang w:eastAsia="zh-CN"/>
        </w:rPr>
        <w:t>分生组织、保护组织、营养组织、输导组织、机械组织</w:t>
      </w:r>
      <w:r w:rsidRPr="0082769D">
        <w:rPr>
          <w:rFonts w:ascii="微软雅黑" w:eastAsia="微软雅黑" w:hAnsi="微软雅黑"/>
          <w:lang w:eastAsia="zh-CN"/>
        </w:rPr>
        <w:t>。</w:t>
      </w:r>
    </w:p>
    <w:p w14:paraId="041A9F02" w14:textId="2C270643"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29.被子植物</w:t>
      </w:r>
      <w:r w:rsidR="009857F7" w:rsidRPr="0082769D">
        <w:rPr>
          <w:rFonts w:ascii="微软雅黑" w:eastAsia="微软雅黑" w:hAnsi="微软雅黑" w:hint="eastAsia"/>
          <w:lang w:eastAsia="zh-CN"/>
        </w:rPr>
        <w:t>（绿色开花植物）</w:t>
      </w:r>
      <w:r w:rsidRPr="0082769D">
        <w:rPr>
          <w:rFonts w:ascii="微软雅黑" w:eastAsia="微软雅黑" w:hAnsi="微软雅黑"/>
          <w:lang w:eastAsia="zh-CN"/>
        </w:rPr>
        <w:t>六大器官：根、茎、叶、花、果实、种子。</w:t>
      </w:r>
    </w:p>
    <w:p w14:paraId="0C52BA97" w14:textId="77777777"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30.根尖分生区是分生组织,分生区细胞特点：细胞</w:t>
      </w:r>
      <w:r w:rsidRPr="0082769D">
        <w:rPr>
          <w:rFonts w:ascii="微软雅黑" w:eastAsia="微软雅黑" w:hAnsi="微软雅黑"/>
          <w:b/>
          <w:bCs/>
          <w:lang w:eastAsia="zh-CN"/>
        </w:rPr>
        <w:t>壁薄</w:t>
      </w:r>
      <w:r w:rsidRPr="0082769D">
        <w:rPr>
          <w:rFonts w:ascii="微软雅黑" w:eastAsia="微软雅黑" w:hAnsi="微软雅黑"/>
          <w:lang w:eastAsia="zh-CN"/>
        </w:rPr>
        <w:t>,细胞</w:t>
      </w:r>
      <w:r w:rsidRPr="0082769D">
        <w:rPr>
          <w:rFonts w:ascii="微软雅黑" w:eastAsia="微软雅黑" w:hAnsi="微软雅黑"/>
          <w:b/>
          <w:bCs/>
          <w:lang w:eastAsia="zh-CN"/>
        </w:rPr>
        <w:t>核大</w:t>
      </w:r>
      <w:r w:rsidRPr="0082769D">
        <w:rPr>
          <w:rFonts w:ascii="微软雅黑" w:eastAsia="微软雅黑" w:hAnsi="微软雅黑"/>
          <w:lang w:eastAsia="zh-CN"/>
        </w:rPr>
        <w:t>,细胞</w:t>
      </w:r>
      <w:r w:rsidRPr="0082769D">
        <w:rPr>
          <w:rFonts w:ascii="微软雅黑" w:eastAsia="微软雅黑" w:hAnsi="微软雅黑"/>
          <w:b/>
          <w:bCs/>
          <w:lang w:eastAsia="zh-CN"/>
        </w:rPr>
        <w:t>质浓</w:t>
      </w:r>
      <w:r w:rsidRPr="0082769D">
        <w:rPr>
          <w:rFonts w:ascii="微软雅黑" w:eastAsia="微软雅黑" w:hAnsi="微软雅黑"/>
          <w:lang w:eastAsia="zh-CN"/>
        </w:rPr>
        <w:t>,细胞排列</w:t>
      </w:r>
      <w:r w:rsidRPr="0082769D">
        <w:rPr>
          <w:rFonts w:ascii="微软雅黑" w:eastAsia="微软雅黑" w:hAnsi="微软雅黑"/>
          <w:b/>
          <w:bCs/>
          <w:lang w:eastAsia="zh-CN"/>
        </w:rPr>
        <w:t>整齐</w:t>
      </w:r>
      <w:r w:rsidRPr="0082769D">
        <w:rPr>
          <w:rFonts w:ascii="微软雅黑" w:eastAsia="微软雅黑" w:hAnsi="微软雅黑"/>
          <w:lang w:eastAsia="zh-CN"/>
        </w:rPr>
        <w:t>。</w:t>
      </w:r>
    </w:p>
    <w:p w14:paraId="5CCCF96D" w14:textId="402FDA18"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31.单细胞生物：如酵母菌、草履虫、衣藻、眼虫、变形虫等。</w:t>
      </w:r>
    </w:p>
    <w:p w14:paraId="4587D381" w14:textId="67ACB9B3" w:rsidR="00D66E87" w:rsidRPr="0082769D" w:rsidRDefault="00E50FA8" w:rsidP="003937FE">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32.</w:t>
      </w:r>
      <w:r w:rsidRPr="0082769D">
        <w:rPr>
          <w:rFonts w:ascii="微软雅黑" w:eastAsia="微软雅黑" w:hAnsi="微软雅黑"/>
          <w:b/>
          <w:bCs/>
          <w:lang w:eastAsia="zh-CN"/>
        </w:rPr>
        <w:t>草履虫的形状：倒置的草鞋底</w:t>
      </w:r>
      <w:r w:rsidRPr="0082769D">
        <w:rPr>
          <w:rFonts w:ascii="微软雅黑" w:eastAsia="微软雅黑" w:hAnsi="微软雅黑"/>
          <w:lang w:eastAsia="zh-CN"/>
        </w:rPr>
        <w:t>。</w:t>
      </w:r>
    </w:p>
    <w:p w14:paraId="06C9D8EE" w14:textId="77777777" w:rsidR="00D66E87" w:rsidRPr="0082769D" w:rsidRDefault="00D66E87" w:rsidP="003239F1">
      <w:pPr>
        <w:autoSpaceDE w:val="0"/>
        <w:autoSpaceDN w:val="0"/>
        <w:spacing w:after="0" w:line="240" w:lineRule="auto"/>
        <w:ind w:right="360" w:firstLineChars="200" w:firstLine="440"/>
        <w:rPr>
          <w:rFonts w:ascii="微软雅黑" w:eastAsia="微软雅黑" w:hAnsi="微软雅黑"/>
          <w:lang w:eastAsia="zh-CN"/>
        </w:rPr>
      </w:pPr>
    </w:p>
    <w:p w14:paraId="0893C681" w14:textId="77777777" w:rsidR="00D66E87" w:rsidRPr="0082769D" w:rsidRDefault="00D66E87"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第三部分</w:t>
      </w:r>
      <w:r w:rsidRPr="0082769D">
        <w:rPr>
          <w:rFonts w:ascii="微软雅黑" w:eastAsia="微软雅黑" w:hAnsi="微软雅黑"/>
          <w:lang w:eastAsia="zh-CN"/>
        </w:rPr>
        <w:tab/>
      </w:r>
      <w:r w:rsidRPr="0082769D">
        <w:rPr>
          <w:rFonts w:ascii="微软雅黑" w:eastAsia="微软雅黑" w:hAnsi="微软雅黑" w:hint="eastAsia"/>
          <w:lang w:eastAsia="zh-CN"/>
        </w:rPr>
        <w:t>生物圈中的绿色植物</w:t>
      </w:r>
    </w:p>
    <w:p w14:paraId="28330481" w14:textId="783E483F"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484080D6" w14:textId="23698FEA" w:rsidR="00D66E87" w:rsidRPr="00B0623F" w:rsidRDefault="00B0623F" w:rsidP="00B0623F">
      <w:pPr>
        <w:autoSpaceDE w:val="0"/>
        <w:autoSpaceDN w:val="0"/>
        <w:spacing w:after="0" w:line="240" w:lineRule="auto"/>
        <w:ind w:right="360" w:firstLine="440"/>
        <w:rPr>
          <w:rFonts w:ascii="微软雅黑" w:eastAsia="微软雅黑" w:hAnsi="微软雅黑"/>
          <w:lang w:eastAsia="zh-CN"/>
        </w:rPr>
      </w:pPr>
      <w:r>
        <w:rPr>
          <w:rFonts w:ascii="微软雅黑" w:eastAsia="微软雅黑" w:hAnsi="微软雅黑" w:hint="eastAsia"/>
          <w:lang w:eastAsia="zh-CN"/>
        </w:rPr>
        <w:t>1.</w:t>
      </w:r>
      <w:r w:rsidR="00E50FA8" w:rsidRPr="00B0623F">
        <w:rPr>
          <w:rFonts w:ascii="微软雅黑" w:eastAsia="微软雅黑" w:hAnsi="微软雅黑"/>
          <w:lang w:eastAsia="zh-CN"/>
        </w:rPr>
        <w:t>已知植物有50余万种，包括</w:t>
      </w:r>
      <w:r w:rsidR="00E50FA8" w:rsidRPr="00B0623F">
        <w:rPr>
          <w:rFonts w:ascii="微软雅黑" w:eastAsia="微软雅黑" w:hAnsi="微软雅黑"/>
          <w:b/>
          <w:bCs/>
          <w:lang w:eastAsia="zh-CN"/>
        </w:rPr>
        <w:t>藻类植物、苔藓植物、蕨类植物、种子植物</w:t>
      </w:r>
      <w:r w:rsidR="00E50FA8" w:rsidRPr="00B0623F">
        <w:rPr>
          <w:rFonts w:ascii="微软雅黑" w:eastAsia="微软雅黑" w:hAnsi="微软雅黑"/>
          <w:lang w:eastAsia="zh-CN"/>
        </w:rPr>
        <w:t>。其中</w:t>
      </w:r>
      <w:r w:rsidR="00E50FA8" w:rsidRPr="00B0623F">
        <w:rPr>
          <w:rFonts w:ascii="微软雅黑" w:eastAsia="微软雅黑" w:hAnsi="微软雅黑"/>
          <w:b/>
          <w:bCs/>
          <w:lang w:eastAsia="zh-CN"/>
        </w:rPr>
        <w:t>种子植物包括被子植物和裸子植物</w:t>
      </w:r>
      <w:r w:rsidR="00E50FA8" w:rsidRPr="00B0623F">
        <w:rPr>
          <w:rFonts w:ascii="微软雅黑" w:eastAsia="微软雅黑" w:hAnsi="微软雅黑"/>
          <w:lang w:eastAsia="zh-CN"/>
        </w:rPr>
        <w:t>。</w:t>
      </w:r>
      <w:r w:rsidR="00E50FA8" w:rsidRPr="00B0623F">
        <w:rPr>
          <w:rFonts w:ascii="微软雅黑" w:eastAsia="微软雅黑" w:hAnsi="微软雅黑"/>
          <w:b/>
          <w:bCs/>
          <w:lang w:eastAsia="zh-CN"/>
        </w:rPr>
        <w:t>裸子植物种子外面</w:t>
      </w:r>
      <w:r w:rsidR="00E50FA8" w:rsidRPr="00B0623F">
        <w:rPr>
          <w:rFonts w:ascii="微软雅黑" w:eastAsia="微软雅黑" w:hAnsi="微软雅黑"/>
          <w:b/>
          <w:bCs/>
          <w:u w:val="single"/>
          <w:lang w:eastAsia="zh-CN"/>
        </w:rPr>
        <w:t>没有果皮包被</w:t>
      </w:r>
      <w:r w:rsidR="00E50FA8" w:rsidRPr="00B0623F">
        <w:rPr>
          <w:rFonts w:ascii="微软雅黑" w:eastAsia="微软雅黑" w:hAnsi="微软雅黑"/>
          <w:b/>
          <w:bCs/>
          <w:lang w:eastAsia="zh-CN"/>
        </w:rPr>
        <w:t>，种子是裸露的</w:t>
      </w:r>
      <w:r w:rsidR="00E50FA8" w:rsidRPr="00B0623F">
        <w:rPr>
          <w:rFonts w:ascii="微软雅黑" w:eastAsia="微软雅黑" w:hAnsi="微软雅黑"/>
          <w:lang w:eastAsia="zh-CN"/>
        </w:rPr>
        <w:t>；</w:t>
      </w:r>
      <w:r w:rsidR="00E50FA8" w:rsidRPr="00B0623F">
        <w:rPr>
          <w:rFonts w:ascii="微软雅黑" w:eastAsia="微软雅黑" w:hAnsi="微软雅黑"/>
          <w:b/>
          <w:bCs/>
          <w:lang w:eastAsia="zh-CN"/>
        </w:rPr>
        <w:t>被子植物种子外面</w:t>
      </w:r>
      <w:r w:rsidR="00E50FA8" w:rsidRPr="00B0623F">
        <w:rPr>
          <w:rFonts w:ascii="微软雅黑" w:eastAsia="微软雅黑" w:hAnsi="微软雅黑"/>
          <w:b/>
          <w:bCs/>
          <w:u w:val="single"/>
          <w:lang w:eastAsia="zh-CN"/>
        </w:rPr>
        <w:t>有果皮包被</w:t>
      </w:r>
      <w:r w:rsidR="00E50FA8" w:rsidRPr="00B0623F">
        <w:rPr>
          <w:rFonts w:ascii="微软雅黑" w:eastAsia="微软雅黑" w:hAnsi="微软雅黑"/>
          <w:lang w:eastAsia="zh-CN"/>
        </w:rPr>
        <w:t>。孢子植物（不产生种子，</w:t>
      </w:r>
      <w:r w:rsidR="00E50FA8" w:rsidRPr="00B0623F">
        <w:rPr>
          <w:rFonts w:ascii="微软雅黑" w:eastAsia="微软雅黑" w:hAnsi="微软雅黑"/>
          <w:b/>
          <w:bCs/>
          <w:lang w:eastAsia="zh-CN"/>
        </w:rPr>
        <w:t>靠孢子繁殖后代</w:t>
      </w:r>
      <w:r w:rsidR="00E50FA8" w:rsidRPr="00B0623F">
        <w:rPr>
          <w:rFonts w:ascii="微软雅黑" w:eastAsia="微软雅黑" w:hAnsi="微软雅黑"/>
          <w:lang w:eastAsia="zh-CN"/>
        </w:rPr>
        <w:t>）包括藻类植物、苔藓植物、蕨类植物。（1）藻类植物：</w:t>
      </w:r>
      <w:r w:rsidR="00E50FA8" w:rsidRPr="00B0623F">
        <w:rPr>
          <w:rFonts w:ascii="微软雅黑" w:eastAsia="微软雅黑" w:hAnsi="微软雅黑"/>
          <w:b/>
          <w:bCs/>
          <w:lang w:eastAsia="zh-CN"/>
        </w:rPr>
        <w:t>无根、茎、叶的分化</w:t>
      </w:r>
      <w:r w:rsidR="00E50FA8" w:rsidRPr="00B0623F">
        <w:rPr>
          <w:rFonts w:ascii="微软雅黑" w:eastAsia="微软雅黑" w:hAnsi="微软雅黑"/>
          <w:lang w:eastAsia="zh-CN"/>
        </w:rPr>
        <w:t>；（2）苔藓植物：通常具</w:t>
      </w:r>
      <w:r w:rsidR="00E50FA8" w:rsidRPr="00B0623F">
        <w:rPr>
          <w:rFonts w:ascii="微软雅黑" w:eastAsia="微软雅黑" w:hAnsi="微软雅黑"/>
          <w:b/>
          <w:bCs/>
          <w:lang w:eastAsia="zh-CN"/>
        </w:rPr>
        <w:t>有类似叶、茎的分化，无导管、无叶脉，无根只有假根</w:t>
      </w:r>
      <w:r w:rsidR="00E50FA8" w:rsidRPr="00B0623F">
        <w:rPr>
          <w:rFonts w:ascii="微软雅黑" w:eastAsia="微软雅黑" w:hAnsi="微软雅黑"/>
          <w:lang w:eastAsia="zh-CN"/>
        </w:rPr>
        <w:t>（固着作用）；（3）蕨类植物：</w:t>
      </w:r>
      <w:r w:rsidR="00E50FA8" w:rsidRPr="00B0623F">
        <w:rPr>
          <w:rFonts w:ascii="微软雅黑" w:eastAsia="微软雅黑" w:hAnsi="微软雅黑"/>
          <w:b/>
          <w:bCs/>
          <w:lang w:eastAsia="zh-CN"/>
        </w:rPr>
        <w:t>有根、茎、叶的分化，具有输导组织</w:t>
      </w:r>
      <w:r w:rsidR="00E50FA8" w:rsidRPr="00B0623F">
        <w:rPr>
          <w:rFonts w:ascii="微软雅黑" w:eastAsia="微软雅黑" w:hAnsi="微软雅黑"/>
          <w:lang w:eastAsia="zh-CN"/>
        </w:rPr>
        <w:t>，比较高大。</w:t>
      </w:r>
    </w:p>
    <w:p w14:paraId="00E93574" w14:textId="656A2422" w:rsidR="00DC28A2" w:rsidRDefault="00B0623F" w:rsidP="00DC28A2">
      <w:pPr>
        <w:autoSpaceDE w:val="0"/>
        <w:autoSpaceDN w:val="0"/>
        <w:spacing w:after="0" w:line="240" w:lineRule="auto"/>
        <w:ind w:left="440" w:right="360"/>
        <w:rPr>
          <w:rFonts w:ascii="微软雅黑" w:eastAsia="微软雅黑" w:hAnsi="微软雅黑"/>
          <w:lang w:eastAsia="zh-CN"/>
        </w:rPr>
      </w:pPr>
      <w:r>
        <w:rPr>
          <w:rFonts w:ascii="微软雅黑" w:eastAsia="微软雅黑" w:hAnsi="微软雅黑" w:hint="eastAsia"/>
          <w:lang w:eastAsia="zh-CN"/>
        </w:rPr>
        <w:t>1.</w:t>
      </w:r>
      <w:r>
        <w:rPr>
          <w:rFonts w:ascii="微软雅黑" w:eastAsia="微软雅黑" w:hAnsi="微软雅黑"/>
          <w:lang w:eastAsia="zh-CN"/>
        </w:rPr>
        <w:t>1</w:t>
      </w:r>
      <w:r>
        <w:rPr>
          <w:rFonts w:ascii="微软雅黑" w:eastAsia="微软雅黑" w:hAnsi="微软雅黑" w:hint="eastAsia"/>
          <w:lang w:eastAsia="zh-CN"/>
        </w:rPr>
        <w:t>常见的藻类：</w:t>
      </w:r>
      <w:r w:rsidRPr="00B0623F">
        <w:rPr>
          <w:rFonts w:ascii="微软雅黑" w:eastAsia="微软雅黑" w:hAnsi="微软雅黑"/>
          <w:lang w:eastAsia="zh-CN"/>
        </w:rPr>
        <w:t>小球藻、衣藻</w:t>
      </w:r>
      <w:r w:rsidR="008675B9">
        <w:rPr>
          <w:rFonts w:ascii="微软雅黑" w:eastAsia="微软雅黑" w:hAnsi="微软雅黑" w:hint="eastAsia"/>
          <w:lang w:eastAsia="zh-CN"/>
        </w:rPr>
        <w:t>（单细胞）</w:t>
      </w:r>
      <w:r w:rsidRPr="00B0623F">
        <w:rPr>
          <w:rFonts w:ascii="微软雅黑" w:eastAsia="微软雅黑" w:hAnsi="微软雅黑"/>
          <w:lang w:eastAsia="zh-CN"/>
        </w:rPr>
        <w:t>、原球藻</w:t>
      </w:r>
      <w:r w:rsidRPr="00B0623F">
        <w:rPr>
          <w:rFonts w:ascii="微软雅黑" w:eastAsia="微软雅黑" w:hAnsi="微软雅黑" w:hint="eastAsia"/>
          <w:lang w:eastAsia="zh-CN"/>
        </w:rPr>
        <w:t>、</w:t>
      </w:r>
      <w:r w:rsidRPr="00B0623F">
        <w:rPr>
          <w:rFonts w:ascii="微软雅黑" w:eastAsia="微软雅黑" w:hAnsi="微软雅黑"/>
          <w:lang w:eastAsia="zh-CN"/>
        </w:rPr>
        <w:t>水</w:t>
      </w:r>
      <w:r w:rsidRPr="00B0623F">
        <w:rPr>
          <w:rFonts w:ascii="微软雅黑" w:eastAsia="微软雅黑" w:hAnsi="微软雅黑" w:hint="eastAsia"/>
          <w:lang w:eastAsia="zh-CN"/>
        </w:rPr>
        <w:t>绵</w:t>
      </w:r>
      <w:r w:rsidR="008675B9">
        <w:rPr>
          <w:rFonts w:ascii="微软雅黑" w:eastAsia="微软雅黑" w:hAnsi="微软雅黑" w:hint="eastAsia"/>
          <w:lang w:eastAsia="zh-CN"/>
        </w:rPr>
        <w:t>（多细胞）</w:t>
      </w:r>
      <w:r w:rsidRPr="00B0623F">
        <w:rPr>
          <w:rFonts w:ascii="微软雅黑" w:eastAsia="微软雅黑" w:hAnsi="微软雅黑" w:hint="eastAsia"/>
          <w:lang w:eastAsia="zh-CN"/>
        </w:rPr>
        <w:t>、刚毛藻</w:t>
      </w:r>
      <w:r w:rsidRPr="00B0623F">
        <w:rPr>
          <w:rFonts w:ascii="微软雅黑" w:eastAsia="微软雅黑" w:hAnsi="微软雅黑" w:hint="eastAsia"/>
          <w:lang w:eastAsia="zh-CN"/>
        </w:rPr>
        <w:t>、</w:t>
      </w:r>
      <w:r w:rsidRPr="00B0623F">
        <w:rPr>
          <w:rFonts w:ascii="微软雅黑" w:eastAsia="微软雅黑" w:hAnsi="微软雅黑"/>
          <w:lang w:eastAsia="zh-CN"/>
        </w:rPr>
        <w:t>海</w:t>
      </w:r>
      <w:r w:rsidRPr="00B0623F">
        <w:rPr>
          <w:rFonts w:ascii="微软雅黑" w:eastAsia="微软雅黑" w:hAnsi="微软雅黑" w:hint="eastAsia"/>
          <w:lang w:eastAsia="zh-CN"/>
        </w:rPr>
        <w:t>带、昆布</w:t>
      </w:r>
      <w:r w:rsidRPr="00B0623F">
        <w:rPr>
          <w:rFonts w:ascii="微软雅黑" w:eastAsia="微软雅黑" w:hAnsi="微软雅黑" w:hint="eastAsia"/>
          <w:lang w:eastAsia="zh-CN"/>
        </w:rPr>
        <w:t>、</w:t>
      </w:r>
      <w:r w:rsidRPr="00B0623F">
        <w:rPr>
          <w:rFonts w:ascii="微软雅黑" w:eastAsia="微软雅黑" w:hAnsi="微软雅黑" w:hint="eastAsia"/>
          <w:lang w:eastAsia="zh-CN"/>
        </w:rPr>
        <w:t>马尾藻、海篙子、石花菜</w:t>
      </w:r>
    </w:p>
    <w:p w14:paraId="2640718B" w14:textId="0EF8C2E2" w:rsidR="00B0623F" w:rsidRDefault="00B0623F" w:rsidP="00DC28A2">
      <w:pPr>
        <w:autoSpaceDE w:val="0"/>
        <w:autoSpaceDN w:val="0"/>
        <w:spacing w:after="0" w:line="240" w:lineRule="auto"/>
        <w:ind w:left="440" w:right="360"/>
        <w:rPr>
          <w:rFonts w:ascii="微软雅黑" w:eastAsia="微软雅黑" w:hAnsi="微软雅黑"/>
          <w:lang w:eastAsia="zh-CN"/>
        </w:rPr>
      </w:pPr>
      <w:r>
        <w:rPr>
          <w:rFonts w:ascii="微软雅黑" w:eastAsia="微软雅黑" w:hAnsi="微软雅黑"/>
          <w:lang w:eastAsia="zh-CN"/>
        </w:rPr>
        <w:tab/>
      </w:r>
      <w:r>
        <w:rPr>
          <w:rFonts w:ascii="微软雅黑" w:eastAsia="微软雅黑" w:hAnsi="微软雅黑" w:hint="eastAsia"/>
          <w:lang w:eastAsia="zh-CN"/>
        </w:rPr>
        <w:t>常见的苔藓植物：葫芦藓、地钱；</w:t>
      </w:r>
    </w:p>
    <w:p w14:paraId="785900A2" w14:textId="15FD48B3" w:rsidR="00B0623F" w:rsidRPr="00B0623F" w:rsidRDefault="00B0623F" w:rsidP="00DC28A2">
      <w:pPr>
        <w:autoSpaceDE w:val="0"/>
        <w:autoSpaceDN w:val="0"/>
        <w:spacing w:after="0" w:line="240" w:lineRule="auto"/>
        <w:ind w:left="440" w:right="360"/>
        <w:rPr>
          <w:rFonts w:ascii="微软雅黑" w:eastAsia="微软雅黑" w:hAnsi="微软雅黑" w:hint="eastAsia"/>
          <w:lang w:eastAsia="zh-CN"/>
        </w:rPr>
      </w:pPr>
      <w:r>
        <w:rPr>
          <w:rFonts w:ascii="微软雅黑" w:eastAsia="微软雅黑" w:hAnsi="微软雅黑"/>
          <w:lang w:eastAsia="zh-CN"/>
        </w:rPr>
        <w:tab/>
      </w:r>
      <w:r>
        <w:rPr>
          <w:rFonts w:ascii="微软雅黑" w:eastAsia="微软雅黑" w:hAnsi="微软雅黑" w:hint="eastAsia"/>
          <w:lang w:eastAsia="zh-CN"/>
        </w:rPr>
        <w:t>常见的蕨类植物：</w:t>
      </w:r>
      <w:r w:rsidRPr="00B0623F">
        <w:rPr>
          <w:rFonts w:ascii="微软雅黑" w:eastAsia="微软雅黑" w:hAnsi="微软雅黑" w:hint="eastAsia"/>
          <w:lang w:eastAsia="zh-CN"/>
        </w:rPr>
        <w:t>肾蕨、铁线蕨、鹿角蕨、波士顿蕨、金毛狗蕨、巢蕨、凤尾蕨、卷柏</w:t>
      </w:r>
      <w:r>
        <w:rPr>
          <w:rFonts w:ascii="微软雅黑" w:eastAsia="微软雅黑" w:hAnsi="微软雅黑" w:hint="eastAsia"/>
          <w:lang w:eastAsia="zh-CN"/>
        </w:rPr>
        <w:t>；</w:t>
      </w:r>
    </w:p>
    <w:p w14:paraId="6D9B5F84" w14:textId="5DD27975"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2.古代蕨类植物与煤的形成有关；苔藓植物是监测空气污染程度的指示植物；藻类植物是地球上氧气的主要来源。</w:t>
      </w:r>
    </w:p>
    <w:p w14:paraId="7CAC399E" w14:textId="6AAC2A5C"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3.菜豆种子的结构：种皮和</w:t>
      </w:r>
      <w:proofErr w:type="gramStart"/>
      <w:r w:rsidRPr="0082769D">
        <w:rPr>
          <w:rFonts w:ascii="微软雅黑" w:eastAsia="微软雅黑" w:hAnsi="微软雅黑"/>
          <w:lang w:eastAsia="zh-CN"/>
        </w:rPr>
        <w:t>胚（胚</w:t>
      </w:r>
      <w:proofErr w:type="gramEnd"/>
      <w:r w:rsidRPr="0082769D">
        <w:rPr>
          <w:rFonts w:ascii="微软雅黑" w:eastAsia="微软雅黑" w:hAnsi="微软雅黑"/>
          <w:lang w:eastAsia="zh-CN"/>
        </w:rPr>
        <w:t>包括胚根、胚轴、胚芽、</w:t>
      </w:r>
      <w:r w:rsidRPr="0082769D">
        <w:rPr>
          <w:rFonts w:ascii="微软雅黑" w:eastAsia="微软雅黑" w:hAnsi="微软雅黑"/>
          <w:b/>
          <w:bCs/>
          <w:lang w:eastAsia="zh-CN"/>
        </w:rPr>
        <w:t>2片子叶</w:t>
      </w:r>
      <w:r w:rsidRPr="0082769D">
        <w:rPr>
          <w:rFonts w:ascii="微软雅黑" w:eastAsia="微软雅黑" w:hAnsi="微软雅黑"/>
          <w:lang w:eastAsia="zh-CN"/>
        </w:rPr>
        <w:t>）。玉米种子（实际是玉米的果实）的结构：果皮和种皮、胚乳、胚（</w:t>
      </w:r>
      <w:proofErr w:type="gramStart"/>
      <w:r w:rsidRPr="0082769D">
        <w:rPr>
          <w:rFonts w:ascii="微软雅黑" w:eastAsia="微软雅黑" w:hAnsi="微软雅黑"/>
          <w:lang w:eastAsia="zh-CN"/>
        </w:rPr>
        <w:t>胚包括</w:t>
      </w:r>
      <w:proofErr w:type="gramEnd"/>
      <w:r w:rsidRPr="0082769D">
        <w:rPr>
          <w:rFonts w:ascii="微软雅黑" w:eastAsia="微软雅黑" w:hAnsi="微软雅黑"/>
          <w:lang w:eastAsia="zh-CN"/>
        </w:rPr>
        <w:t>胚根、胚轴、胚芽、</w:t>
      </w:r>
      <w:r w:rsidRPr="0082769D">
        <w:rPr>
          <w:rFonts w:ascii="微软雅黑" w:eastAsia="微软雅黑" w:hAnsi="微软雅黑"/>
          <w:b/>
          <w:bCs/>
          <w:lang w:eastAsia="zh-CN"/>
        </w:rPr>
        <w:t>1片子叶</w:t>
      </w:r>
      <w:r w:rsidRPr="0082769D">
        <w:rPr>
          <w:rFonts w:ascii="微软雅黑" w:eastAsia="微软雅黑" w:hAnsi="微软雅黑"/>
          <w:lang w:eastAsia="zh-CN"/>
        </w:rPr>
        <w:t>）。</w:t>
      </w:r>
    </w:p>
    <w:p w14:paraId="51B5CE16" w14:textId="6A7F22C2" w:rsidR="00D66E87"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4.</w:t>
      </w:r>
      <w:r w:rsidRPr="0082769D">
        <w:rPr>
          <w:rFonts w:ascii="微软雅黑" w:eastAsia="微软雅黑" w:hAnsi="微软雅黑"/>
          <w:b/>
          <w:bCs/>
          <w:lang w:eastAsia="zh-CN"/>
        </w:rPr>
        <w:t>果实由果皮和种子组成。</w:t>
      </w:r>
    </w:p>
    <w:p w14:paraId="46B009C5" w14:textId="0E3575D6"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w:t>
      </w:r>
      <w:proofErr w:type="gramStart"/>
      <w:r w:rsidRPr="0082769D">
        <w:rPr>
          <w:rFonts w:ascii="微软雅黑" w:eastAsia="微软雅黑" w:hAnsi="微软雅黑"/>
          <w:b/>
          <w:bCs/>
          <w:lang w:eastAsia="zh-CN"/>
        </w:rPr>
        <w:t>胚是新</w:t>
      </w:r>
      <w:proofErr w:type="gramEnd"/>
      <w:r w:rsidRPr="0082769D">
        <w:rPr>
          <w:rFonts w:ascii="微软雅黑" w:eastAsia="微软雅黑" w:hAnsi="微软雅黑"/>
          <w:b/>
          <w:bCs/>
          <w:lang w:eastAsia="zh-CN"/>
        </w:rPr>
        <w:t>植物体的幼体</w:t>
      </w:r>
      <w:r w:rsidRPr="0082769D">
        <w:rPr>
          <w:rFonts w:ascii="微软雅黑" w:eastAsia="微软雅黑" w:hAnsi="微软雅黑"/>
          <w:lang w:eastAsia="zh-CN"/>
        </w:rPr>
        <w:t>。</w:t>
      </w:r>
    </w:p>
    <w:p w14:paraId="6A7393FE" w14:textId="0C2F8A27"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w:t>
      </w:r>
      <w:r w:rsidRPr="0082769D">
        <w:rPr>
          <w:rFonts w:ascii="微软雅黑" w:eastAsia="微软雅黑" w:hAnsi="微软雅黑"/>
          <w:b/>
          <w:bCs/>
          <w:lang w:eastAsia="zh-CN"/>
        </w:rPr>
        <w:t>玉米种子遇碘变蓝的结构是胚乳。</w:t>
      </w:r>
    </w:p>
    <w:p w14:paraId="6F0177C6" w14:textId="1C2AC8D8" w:rsidR="00D66E8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7.种子萌发自身条件：</w:t>
      </w:r>
      <w:proofErr w:type="gramStart"/>
      <w:r w:rsidRPr="0082769D">
        <w:rPr>
          <w:rFonts w:ascii="微软雅黑" w:eastAsia="微软雅黑" w:hAnsi="微软雅黑"/>
          <w:lang w:eastAsia="zh-CN"/>
        </w:rPr>
        <w:t>胚</w:t>
      </w:r>
      <w:proofErr w:type="gramEnd"/>
      <w:r w:rsidRPr="0082769D">
        <w:rPr>
          <w:rFonts w:ascii="微软雅黑" w:eastAsia="微软雅黑" w:hAnsi="微软雅黑"/>
          <w:lang w:eastAsia="zh-CN"/>
        </w:rPr>
        <w:t>必须是</w:t>
      </w:r>
      <w:r w:rsidRPr="0082769D">
        <w:rPr>
          <w:rFonts w:ascii="微软雅黑" w:eastAsia="微软雅黑" w:hAnsi="微软雅黑"/>
          <w:b/>
          <w:bCs/>
          <w:lang w:eastAsia="zh-CN"/>
        </w:rPr>
        <w:t>完整的</w:t>
      </w:r>
      <w:r w:rsidRPr="0082769D">
        <w:rPr>
          <w:rFonts w:ascii="微软雅黑" w:eastAsia="微软雅黑" w:hAnsi="微软雅黑"/>
          <w:lang w:eastAsia="zh-CN"/>
        </w:rPr>
        <w:t>、并且是</w:t>
      </w:r>
      <w:r w:rsidRPr="0082769D">
        <w:rPr>
          <w:rFonts w:ascii="微软雅黑" w:eastAsia="微软雅黑" w:hAnsi="微软雅黑"/>
          <w:b/>
          <w:bCs/>
          <w:lang w:eastAsia="zh-CN"/>
        </w:rPr>
        <w:t>活的</w:t>
      </w:r>
      <w:r w:rsidRPr="0082769D">
        <w:rPr>
          <w:rFonts w:ascii="微软雅黑" w:eastAsia="微软雅黑" w:hAnsi="微软雅黑"/>
          <w:lang w:eastAsia="zh-CN"/>
        </w:rPr>
        <w:t>，度过</w:t>
      </w:r>
      <w:r w:rsidRPr="0082769D">
        <w:rPr>
          <w:rFonts w:ascii="微软雅黑" w:eastAsia="微软雅黑" w:hAnsi="微软雅黑"/>
          <w:b/>
          <w:bCs/>
          <w:lang w:eastAsia="zh-CN"/>
        </w:rPr>
        <w:t>休眠期</w:t>
      </w:r>
      <w:r w:rsidRPr="0082769D">
        <w:rPr>
          <w:rFonts w:ascii="微软雅黑" w:eastAsia="微软雅黑" w:hAnsi="微软雅黑"/>
          <w:lang w:eastAsia="zh-CN"/>
        </w:rPr>
        <w:t>的。（同时具备）外界条件：</w:t>
      </w:r>
      <w:r w:rsidRPr="007F68BA">
        <w:rPr>
          <w:rFonts w:ascii="微软雅黑" w:eastAsia="微软雅黑" w:hAnsi="微软雅黑"/>
          <w:b/>
          <w:bCs/>
          <w:lang w:eastAsia="zh-CN"/>
        </w:rPr>
        <w:t>适宜</w:t>
      </w:r>
      <w:r w:rsidRPr="0082769D">
        <w:rPr>
          <w:rFonts w:ascii="微软雅黑" w:eastAsia="微软雅黑" w:hAnsi="微软雅黑"/>
          <w:b/>
          <w:bCs/>
          <w:lang w:eastAsia="zh-CN"/>
        </w:rPr>
        <w:t>的温度、一定的水分和充足的空气</w:t>
      </w:r>
      <w:r w:rsidRPr="0082769D">
        <w:rPr>
          <w:rFonts w:ascii="微软雅黑" w:eastAsia="微软雅黑" w:hAnsi="微软雅黑"/>
          <w:lang w:eastAsia="zh-CN"/>
        </w:rPr>
        <w:t>。（有光无光、有无营养物质不影响种子萌发，这两点一定要注意。）</w:t>
      </w:r>
    </w:p>
    <w:p w14:paraId="265CD47A" w14:textId="465318E0"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8.在低温和干燥的条件下，种子的寿命可以延长，在高温和潮湿条件下，种子的寿命会缩短。</w:t>
      </w:r>
    </w:p>
    <w:p w14:paraId="52501560" w14:textId="3EFEA678" w:rsidR="00D66E87" w:rsidRPr="0082769D" w:rsidRDefault="00D66E87" w:rsidP="003239F1">
      <w:pPr>
        <w:autoSpaceDE w:val="0"/>
        <w:autoSpaceDN w:val="0"/>
        <w:spacing w:after="0" w:line="240" w:lineRule="auto"/>
        <w:ind w:right="379" w:firstLineChars="200" w:firstLine="440"/>
        <w:rPr>
          <w:rFonts w:ascii="微软雅黑" w:eastAsia="微软雅黑" w:hAnsi="微软雅黑"/>
          <w:lang w:eastAsia="zh-CN"/>
        </w:rPr>
      </w:pPr>
      <w:r w:rsidRPr="0082769D">
        <w:rPr>
          <w:rFonts w:ascii="微软雅黑" w:eastAsia="微软雅黑" w:hAnsi="微软雅黑"/>
          <w:lang w:eastAsia="zh-CN"/>
        </w:rPr>
        <w:t>9.</w:t>
      </w:r>
      <w:r w:rsidRPr="0082769D">
        <w:rPr>
          <w:rFonts w:ascii="微软雅黑" w:eastAsia="微软雅黑" w:hAnsi="微软雅黑" w:cs="宋体" w:hint="eastAsia"/>
          <w:lang w:eastAsia="zh-CN"/>
        </w:rPr>
        <w:t>发芽率重复测定</w:t>
      </w:r>
      <w:r w:rsidRPr="0082769D">
        <w:rPr>
          <w:rFonts w:ascii="微软雅黑" w:eastAsia="微软雅黑" w:hAnsi="微软雅黑"/>
          <w:lang w:eastAsia="zh-CN"/>
        </w:rPr>
        <w:t>1—2</w:t>
      </w:r>
      <w:r w:rsidRPr="0082769D">
        <w:rPr>
          <w:rFonts w:ascii="微软雅黑" w:eastAsia="微软雅黑" w:hAnsi="微软雅黑" w:hint="eastAsia"/>
          <w:lang w:eastAsia="zh-CN"/>
        </w:rPr>
        <w:t>次</w:t>
      </w:r>
      <w:r w:rsidRPr="0082769D">
        <w:rPr>
          <w:rFonts w:ascii="微软雅黑" w:eastAsia="微软雅黑" w:hAnsi="微软雅黑" w:cs="宋体" w:hint="eastAsia"/>
          <w:lang w:eastAsia="zh-CN"/>
        </w:rPr>
        <w:t>，取</w:t>
      </w:r>
      <w:r w:rsidRPr="0082769D">
        <w:rPr>
          <w:rFonts w:ascii="微软雅黑" w:eastAsia="微软雅黑" w:hAnsi="微软雅黑" w:hint="eastAsia"/>
          <w:lang w:eastAsia="zh-CN"/>
        </w:rPr>
        <w:t>平均值</w:t>
      </w:r>
      <w:r w:rsidRPr="0082769D">
        <w:rPr>
          <w:rFonts w:ascii="微软雅黑" w:eastAsia="微软雅黑" w:hAnsi="微软雅黑" w:cs="宋体" w:hint="eastAsia"/>
          <w:lang w:eastAsia="zh-CN"/>
        </w:rPr>
        <w:t>。（减少误差）</w:t>
      </w:r>
    </w:p>
    <w:p w14:paraId="6550E189" w14:textId="17F398AB"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10.幼根的生长依靠</w:t>
      </w:r>
      <w:r w:rsidRPr="0082769D">
        <w:rPr>
          <w:rFonts w:ascii="微软雅黑" w:eastAsia="微软雅黑" w:hAnsi="微软雅黑"/>
          <w:b/>
          <w:bCs/>
          <w:lang w:eastAsia="zh-CN"/>
        </w:rPr>
        <w:t>分生区增加细胞数量</w:t>
      </w:r>
      <w:r w:rsidRPr="0082769D">
        <w:rPr>
          <w:rFonts w:ascii="微软雅黑" w:eastAsia="微软雅黑" w:hAnsi="微软雅黑"/>
          <w:lang w:eastAsia="zh-CN"/>
        </w:rPr>
        <w:t>，</w:t>
      </w:r>
      <w:r w:rsidRPr="0082769D">
        <w:rPr>
          <w:rFonts w:ascii="微软雅黑" w:eastAsia="微软雅黑" w:hAnsi="微软雅黑"/>
          <w:b/>
          <w:bCs/>
          <w:lang w:eastAsia="zh-CN"/>
        </w:rPr>
        <w:t>伸长区细胞不断长大</w:t>
      </w:r>
      <w:r w:rsidRPr="0082769D">
        <w:rPr>
          <w:rFonts w:ascii="微软雅黑" w:eastAsia="微软雅黑" w:hAnsi="微软雅黑"/>
          <w:lang w:eastAsia="zh-CN"/>
        </w:rPr>
        <w:t>来增加细胞的体积。</w:t>
      </w:r>
    </w:p>
    <w:p w14:paraId="6AE9208E" w14:textId="685CEEE7"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11.</w:t>
      </w:r>
      <w:r w:rsidRPr="0082769D">
        <w:rPr>
          <w:rFonts w:ascii="微软雅黑" w:eastAsia="微软雅黑" w:hAnsi="微软雅黑"/>
          <w:b/>
          <w:bCs/>
          <w:lang w:eastAsia="zh-CN"/>
        </w:rPr>
        <w:t>根的成熟区是根吸收水和无机盐的主要部位</w:t>
      </w:r>
      <w:r w:rsidRPr="0082769D">
        <w:rPr>
          <w:rFonts w:ascii="微软雅黑" w:eastAsia="微软雅黑" w:hAnsi="微软雅黑"/>
          <w:lang w:eastAsia="zh-CN"/>
        </w:rPr>
        <w:t>（导管运输）。</w:t>
      </w:r>
    </w:p>
    <w:p w14:paraId="0C92D4FC" w14:textId="0F45C8EA"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12.幼根生长最快的部分是根尖。</w:t>
      </w:r>
    </w:p>
    <w:p w14:paraId="78018283" w14:textId="5EBEF912"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13.枝条是由芽发育成的。</w:t>
      </w:r>
      <w:proofErr w:type="gramStart"/>
      <w:r w:rsidRPr="0082769D">
        <w:rPr>
          <w:rFonts w:ascii="微软雅黑" w:eastAsia="微软雅黑" w:hAnsi="微软雅黑"/>
          <w:lang w:eastAsia="zh-CN"/>
        </w:rPr>
        <w:t>但芽不一定</w:t>
      </w:r>
      <w:proofErr w:type="gramEnd"/>
      <w:r w:rsidRPr="0082769D">
        <w:rPr>
          <w:rFonts w:ascii="微软雅黑" w:eastAsia="微软雅黑" w:hAnsi="微软雅黑"/>
          <w:lang w:eastAsia="zh-CN"/>
        </w:rPr>
        <w:t>都发育成枝条，有的发育成花。叶芽的结构包括</w:t>
      </w:r>
      <w:r w:rsidRPr="0082769D">
        <w:rPr>
          <w:rFonts w:ascii="微软雅黑" w:eastAsia="微软雅黑" w:hAnsi="微软雅黑"/>
          <w:b/>
          <w:bCs/>
          <w:lang w:eastAsia="zh-CN"/>
        </w:rPr>
        <w:t>幼叶、芽轴、芽原基</w:t>
      </w:r>
      <w:r w:rsidRPr="0082769D">
        <w:rPr>
          <w:rFonts w:ascii="微软雅黑" w:eastAsia="微软雅黑" w:hAnsi="微软雅黑"/>
          <w:lang w:eastAsia="zh-CN"/>
        </w:rPr>
        <w:t>；</w:t>
      </w:r>
      <w:r w:rsidRPr="0082769D">
        <w:rPr>
          <w:rFonts w:ascii="微软雅黑" w:eastAsia="微软雅黑" w:hAnsi="微软雅黑"/>
          <w:b/>
          <w:bCs/>
          <w:lang w:eastAsia="zh-CN"/>
        </w:rPr>
        <w:t>幼叶将来发育成叶、</w:t>
      </w:r>
      <w:proofErr w:type="gramStart"/>
      <w:r w:rsidRPr="0082769D">
        <w:rPr>
          <w:rFonts w:ascii="微软雅黑" w:eastAsia="微软雅黑" w:hAnsi="微软雅黑"/>
          <w:b/>
          <w:bCs/>
          <w:lang w:eastAsia="zh-CN"/>
        </w:rPr>
        <w:t>芽轴发育</w:t>
      </w:r>
      <w:proofErr w:type="gramEnd"/>
      <w:r w:rsidRPr="0082769D">
        <w:rPr>
          <w:rFonts w:ascii="微软雅黑" w:eastAsia="微软雅黑" w:hAnsi="微软雅黑"/>
          <w:b/>
          <w:bCs/>
          <w:lang w:eastAsia="zh-CN"/>
        </w:rPr>
        <w:t>成茎、芽原基发育成新芽</w:t>
      </w:r>
      <w:r w:rsidRPr="0082769D">
        <w:rPr>
          <w:rFonts w:ascii="微软雅黑" w:eastAsia="微软雅黑" w:hAnsi="微软雅黑"/>
          <w:lang w:eastAsia="zh-CN"/>
        </w:rPr>
        <w:t>。</w:t>
      </w:r>
    </w:p>
    <w:p w14:paraId="6CF8D9EB" w14:textId="6ECD077C"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14.植物生长需要的营养物质：有机物、水、无机盐。</w:t>
      </w:r>
      <w:r w:rsidRPr="0082769D">
        <w:rPr>
          <w:rFonts w:ascii="微软雅黑" w:eastAsia="微软雅黑" w:hAnsi="微软雅黑"/>
          <w:b/>
          <w:lang w:eastAsia="zh-CN"/>
        </w:rPr>
        <w:t>*</w:t>
      </w:r>
      <w:r w:rsidRPr="0082769D">
        <w:rPr>
          <w:rFonts w:ascii="微软雅黑" w:eastAsia="微软雅黑" w:hAnsi="微软雅黑"/>
          <w:lang w:eastAsia="zh-CN"/>
        </w:rPr>
        <w:t>无机盐：其中含氮、含磷、含钾的无机盐需量最多，</w:t>
      </w:r>
      <w:r w:rsidRPr="0082769D">
        <w:rPr>
          <w:rFonts w:ascii="微软雅黑" w:eastAsia="微软雅黑" w:hAnsi="微软雅黑"/>
          <w:b/>
          <w:bCs/>
          <w:lang w:eastAsia="zh-CN"/>
        </w:rPr>
        <w:t>通过根从土壤中吸收由导管向上运输。有机物：叶片通过光合作用制造。由筛管向下运输</w:t>
      </w:r>
      <w:r w:rsidRPr="0082769D">
        <w:rPr>
          <w:rFonts w:ascii="微软雅黑" w:eastAsia="微软雅黑" w:hAnsi="微软雅黑"/>
          <w:lang w:eastAsia="zh-CN"/>
        </w:rPr>
        <w:t>。</w:t>
      </w:r>
    </w:p>
    <w:p w14:paraId="4AA50FEA" w14:textId="1A5377DA" w:rsidR="009857F7" w:rsidRPr="0082769D" w:rsidRDefault="009857F7"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hint="eastAsia"/>
          <w:lang w:eastAsia="zh-CN"/>
        </w:rPr>
        <w:t>1</w:t>
      </w:r>
      <w:r w:rsidRPr="0082769D">
        <w:rPr>
          <w:rFonts w:ascii="微软雅黑" w:eastAsia="微软雅黑" w:hAnsi="微软雅黑"/>
          <w:lang w:eastAsia="zh-CN"/>
        </w:rPr>
        <w:t>4</w:t>
      </w:r>
      <w:r w:rsidRPr="0082769D">
        <w:rPr>
          <w:rFonts w:ascii="微软雅黑" w:eastAsia="微软雅黑" w:hAnsi="微软雅黑" w:hint="eastAsia"/>
          <w:lang w:eastAsia="zh-CN"/>
        </w:rPr>
        <w:t>.</w:t>
      </w:r>
      <w:r w:rsidRPr="0082769D">
        <w:rPr>
          <w:rFonts w:ascii="微软雅黑" w:eastAsia="微软雅黑" w:hAnsi="微软雅黑"/>
          <w:lang w:eastAsia="zh-CN"/>
        </w:rPr>
        <w:t xml:space="preserve">1 </w:t>
      </w:r>
      <w:r w:rsidRPr="0082769D">
        <w:rPr>
          <w:rFonts w:ascii="微软雅黑" w:eastAsia="微软雅黑" w:hAnsi="微软雅黑" w:hint="eastAsia"/>
          <w:b/>
          <w:bCs/>
          <w:lang w:eastAsia="zh-CN"/>
        </w:rPr>
        <w:t>导管在内，筛管在外</w:t>
      </w:r>
    </w:p>
    <w:p w14:paraId="21CCEFCE" w14:textId="288A7619"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15.花最主要的结构：雄蕊和雌蕊（与繁殖有关）。</w:t>
      </w:r>
    </w:p>
    <w:p w14:paraId="4E1866CF" w14:textId="5929D311"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16.</w:t>
      </w:r>
      <w:r w:rsidRPr="0082769D">
        <w:rPr>
          <w:rFonts w:ascii="微软雅黑" w:eastAsia="微软雅黑" w:hAnsi="微软雅黑"/>
          <w:b/>
          <w:bCs/>
          <w:lang w:eastAsia="zh-CN"/>
        </w:rPr>
        <w:t>受精卵发育成胚，胚珠发育成种子，子房壁发育成果皮，子房发育成果实；桃的可食用部分是由子房壁发育来的。</w:t>
      </w:r>
    </w:p>
    <w:p w14:paraId="192CFD27" w14:textId="6C79CEFB"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17.受精：</w:t>
      </w:r>
      <w:r w:rsidRPr="0082769D">
        <w:rPr>
          <w:rFonts w:ascii="微软雅黑" w:eastAsia="微软雅黑" w:hAnsi="微软雅黑"/>
          <w:b/>
          <w:bCs/>
          <w:lang w:eastAsia="zh-CN"/>
        </w:rPr>
        <w:t>胚珠里面的卵细胞与来自花粉管中的精子结合</w:t>
      </w:r>
      <w:r w:rsidRPr="0082769D">
        <w:rPr>
          <w:rFonts w:ascii="微软雅黑" w:eastAsia="微软雅黑" w:hAnsi="微软雅黑"/>
          <w:lang w:eastAsia="zh-CN"/>
        </w:rPr>
        <w:t>，形成受精卵的过程，称为受精。子房发育成果实必须经过</w:t>
      </w:r>
      <w:r w:rsidRPr="0082769D">
        <w:rPr>
          <w:rFonts w:ascii="微软雅黑" w:eastAsia="微软雅黑" w:hAnsi="微软雅黑"/>
          <w:b/>
          <w:bCs/>
          <w:lang w:eastAsia="zh-CN"/>
        </w:rPr>
        <w:t>传粉和受精</w:t>
      </w:r>
      <w:r w:rsidRPr="0082769D">
        <w:rPr>
          <w:rFonts w:ascii="微软雅黑" w:eastAsia="微软雅黑" w:hAnsi="微软雅黑"/>
          <w:lang w:eastAsia="zh-CN"/>
        </w:rPr>
        <w:t>两个过程。</w:t>
      </w:r>
    </w:p>
    <w:p w14:paraId="6DF86E7F" w14:textId="1FB05554"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18.当遇到阴雨连绵的天气时，常会造成果树减产是由于传粉不足造成的。</w:t>
      </w:r>
      <w:proofErr w:type="gramStart"/>
      <w:r w:rsidRPr="0082769D">
        <w:rPr>
          <w:rFonts w:ascii="微软雅黑" w:eastAsia="微软雅黑" w:hAnsi="微软雅黑"/>
          <w:lang w:eastAsia="zh-CN"/>
        </w:rPr>
        <w:t>缺粒或</w:t>
      </w:r>
      <w:proofErr w:type="gramEnd"/>
      <w:r w:rsidRPr="0082769D">
        <w:rPr>
          <w:rFonts w:ascii="微软雅黑" w:eastAsia="微软雅黑" w:hAnsi="微软雅黑"/>
          <w:lang w:eastAsia="zh-CN"/>
        </w:rPr>
        <w:t>籽粒空瘪是由于传粉不足。应</w:t>
      </w:r>
      <w:r w:rsidRPr="0082769D">
        <w:rPr>
          <w:rFonts w:ascii="微软雅黑" w:eastAsia="微软雅黑" w:hAnsi="微软雅黑"/>
          <w:b/>
          <w:bCs/>
          <w:lang w:eastAsia="zh-CN"/>
        </w:rPr>
        <w:t>人工辅助授粉</w:t>
      </w:r>
      <w:r w:rsidRPr="0082769D">
        <w:rPr>
          <w:rFonts w:ascii="微软雅黑" w:eastAsia="微软雅黑" w:hAnsi="微软雅黑"/>
          <w:lang w:eastAsia="zh-CN"/>
        </w:rPr>
        <w:t>。</w:t>
      </w:r>
    </w:p>
    <w:p w14:paraId="6EB3FA37" w14:textId="4476A899"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19.筛管：（活细胞）运送有机物、向下运输（由叶到植物体各部分）。</w:t>
      </w:r>
      <w:r w:rsidR="009857F7" w:rsidRPr="0082769D">
        <w:rPr>
          <w:rFonts w:ascii="微软雅黑" w:eastAsia="微软雅黑" w:hAnsi="微软雅黑" w:hint="eastAsia"/>
          <w:b/>
          <w:bCs/>
          <w:lang w:eastAsia="zh-CN"/>
        </w:rPr>
        <w:t>（剥皮则切断筛管）</w:t>
      </w:r>
    </w:p>
    <w:p w14:paraId="09930865" w14:textId="445C5ED1"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20.导管：（死细胞）运送水和无机盐、向上运输（由根到植物体各部分）。</w:t>
      </w:r>
    </w:p>
    <w:p w14:paraId="68B5BA45" w14:textId="325ED749"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21.叶片的结构：</w:t>
      </w:r>
      <w:r w:rsidRPr="0082769D">
        <w:rPr>
          <w:rFonts w:ascii="微软雅黑" w:eastAsia="微软雅黑" w:hAnsi="微软雅黑"/>
          <w:b/>
          <w:bCs/>
          <w:lang w:eastAsia="zh-CN"/>
        </w:rPr>
        <w:t>表皮、叶肉（含大量的叶绿体）、叶脉</w:t>
      </w:r>
      <w:r w:rsidRPr="0082769D">
        <w:rPr>
          <w:rFonts w:ascii="微软雅黑" w:eastAsia="微软雅黑" w:hAnsi="微软雅黑"/>
          <w:lang w:eastAsia="zh-CN"/>
        </w:rPr>
        <w:t>。</w:t>
      </w:r>
    </w:p>
    <w:p w14:paraId="1EB7D005" w14:textId="4F033C13"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22.气孔是植物蒸腾失水的</w:t>
      </w:r>
      <w:r w:rsidRPr="0082769D">
        <w:rPr>
          <w:rFonts w:ascii="微软雅黑" w:eastAsia="微软雅黑" w:hAnsi="微软雅黑"/>
          <w:b/>
          <w:bCs/>
          <w:lang w:eastAsia="zh-CN"/>
        </w:rPr>
        <w:t>“门户”</w:t>
      </w:r>
      <w:r w:rsidRPr="0082769D">
        <w:rPr>
          <w:rFonts w:ascii="微软雅黑" w:eastAsia="微软雅黑" w:hAnsi="微软雅黑"/>
          <w:lang w:eastAsia="zh-CN"/>
        </w:rPr>
        <w:t>，也是进行气体交换的</w:t>
      </w:r>
      <w:r w:rsidRPr="0082769D">
        <w:rPr>
          <w:rFonts w:ascii="微软雅黑" w:eastAsia="微软雅黑" w:hAnsi="微软雅黑"/>
          <w:b/>
          <w:bCs/>
          <w:lang w:eastAsia="zh-CN"/>
        </w:rPr>
        <w:t>“窗口”</w:t>
      </w:r>
      <w:r w:rsidRPr="0082769D">
        <w:rPr>
          <w:rFonts w:ascii="微软雅黑" w:eastAsia="微软雅黑" w:hAnsi="微软雅黑"/>
          <w:lang w:eastAsia="zh-CN"/>
        </w:rPr>
        <w:t>。</w:t>
      </w:r>
    </w:p>
    <w:p w14:paraId="0CB41953" w14:textId="0B92E3D3"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23.</w:t>
      </w:r>
      <w:r w:rsidRPr="0082769D">
        <w:rPr>
          <w:rFonts w:ascii="微软雅黑" w:eastAsia="微软雅黑" w:hAnsi="微软雅黑"/>
          <w:b/>
          <w:bCs/>
          <w:lang w:eastAsia="zh-CN"/>
        </w:rPr>
        <w:t>保卫细胞</w:t>
      </w:r>
      <w:r w:rsidRPr="0082769D">
        <w:rPr>
          <w:rFonts w:ascii="微软雅黑" w:eastAsia="微软雅黑" w:hAnsi="微软雅黑"/>
          <w:lang w:eastAsia="zh-CN"/>
        </w:rPr>
        <w:t>（成对的半月形的保卫细胞，</w:t>
      </w:r>
      <w:r w:rsidRPr="0082769D">
        <w:rPr>
          <w:rFonts w:ascii="微软雅黑" w:eastAsia="微软雅黑" w:hAnsi="微软雅黑"/>
          <w:b/>
          <w:bCs/>
          <w:lang w:eastAsia="zh-CN"/>
        </w:rPr>
        <w:t>有叶绿体</w:t>
      </w:r>
      <w:r w:rsidRPr="0082769D">
        <w:rPr>
          <w:rFonts w:ascii="微软雅黑" w:eastAsia="微软雅黑" w:hAnsi="微软雅黑"/>
          <w:lang w:eastAsia="zh-CN"/>
        </w:rPr>
        <w:t>）</w:t>
      </w:r>
      <w:r w:rsidRPr="0082769D">
        <w:rPr>
          <w:rFonts w:ascii="微软雅黑" w:eastAsia="微软雅黑" w:hAnsi="微软雅黑"/>
          <w:b/>
          <w:bCs/>
          <w:lang w:eastAsia="zh-CN"/>
        </w:rPr>
        <w:t>能调节气孔大小</w:t>
      </w:r>
      <w:r w:rsidRPr="0082769D">
        <w:rPr>
          <w:rFonts w:ascii="微软雅黑" w:eastAsia="微软雅黑" w:hAnsi="微软雅黑"/>
          <w:lang w:eastAsia="zh-CN"/>
        </w:rPr>
        <w:t>。</w:t>
      </w:r>
    </w:p>
    <w:p w14:paraId="743C3FE5" w14:textId="09F91F6C"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24.蒸腾作用：根吸水运输到叶，水分从活的植物体表面以水蒸气状态散失到大气中的过程。意义：①</w:t>
      </w:r>
      <w:r w:rsidRPr="0082769D">
        <w:rPr>
          <w:rFonts w:ascii="微软雅黑" w:eastAsia="微软雅黑" w:hAnsi="微软雅黑"/>
          <w:b/>
          <w:bCs/>
          <w:lang w:eastAsia="zh-CN"/>
        </w:rPr>
        <w:t>降低植物体的温度</w:t>
      </w:r>
      <w:r w:rsidRPr="0082769D">
        <w:rPr>
          <w:rFonts w:ascii="微软雅黑" w:eastAsia="微软雅黑" w:hAnsi="微软雅黑"/>
          <w:lang w:eastAsia="zh-CN"/>
        </w:rPr>
        <w:t>；②</w:t>
      </w:r>
      <w:r w:rsidRPr="0082769D">
        <w:rPr>
          <w:rFonts w:ascii="微软雅黑" w:eastAsia="微软雅黑" w:hAnsi="微软雅黑"/>
          <w:b/>
          <w:bCs/>
          <w:lang w:eastAsia="zh-CN"/>
        </w:rPr>
        <w:t>促进</w:t>
      </w:r>
      <w:r w:rsidRPr="0082769D">
        <w:rPr>
          <w:rFonts w:ascii="微软雅黑" w:eastAsia="微软雅黑" w:hAnsi="微软雅黑"/>
          <w:lang w:eastAsia="zh-CN"/>
        </w:rPr>
        <w:t>根对水和无机盐的吸收和</w:t>
      </w:r>
      <w:r w:rsidRPr="0082769D">
        <w:rPr>
          <w:rFonts w:ascii="微软雅黑" w:eastAsia="微软雅黑" w:hAnsi="微软雅黑"/>
          <w:b/>
          <w:bCs/>
          <w:lang w:eastAsia="zh-CN"/>
        </w:rPr>
        <w:t>运输</w:t>
      </w:r>
      <w:r w:rsidRPr="0082769D">
        <w:rPr>
          <w:rFonts w:ascii="微软雅黑" w:eastAsia="微软雅黑" w:hAnsi="微软雅黑"/>
          <w:lang w:eastAsia="zh-CN"/>
        </w:rPr>
        <w:t>。</w:t>
      </w:r>
    </w:p>
    <w:p w14:paraId="466C1D9E" w14:textId="32193C5C"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25.水分运输的途径：从土壤进入根→茎→叶→气孔→大气。</w:t>
      </w:r>
    </w:p>
    <w:p w14:paraId="3CB8FFC1" w14:textId="657C07F6"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26.在移栽植物时去掉大部分的叶片（</w:t>
      </w:r>
      <w:r w:rsidRPr="0082769D">
        <w:rPr>
          <w:rFonts w:ascii="微软雅黑" w:eastAsia="微软雅黑" w:hAnsi="微软雅黑"/>
          <w:b/>
          <w:bCs/>
          <w:lang w:eastAsia="zh-CN"/>
        </w:rPr>
        <w:t>为了降低蒸腾作用，保持植物体内的水分</w:t>
      </w:r>
      <w:r w:rsidRPr="0082769D">
        <w:rPr>
          <w:rFonts w:ascii="微软雅黑" w:eastAsia="微软雅黑" w:hAnsi="微软雅黑"/>
          <w:lang w:eastAsia="zh-CN"/>
        </w:rPr>
        <w:t>）。</w:t>
      </w:r>
    </w:p>
    <w:p w14:paraId="20386249" w14:textId="0D6FE90E" w:rsidR="00D66E87" w:rsidRPr="0082769D" w:rsidRDefault="00E50FA8" w:rsidP="003239F1">
      <w:pPr>
        <w:autoSpaceDE w:val="0"/>
        <w:autoSpaceDN w:val="0"/>
        <w:spacing w:after="0" w:line="240" w:lineRule="auto"/>
        <w:ind w:right="237" w:firstLineChars="200" w:firstLine="440"/>
        <w:rPr>
          <w:rFonts w:ascii="微软雅黑" w:eastAsia="微软雅黑" w:hAnsi="微软雅黑"/>
          <w:lang w:eastAsia="zh-CN"/>
        </w:rPr>
      </w:pPr>
      <w:r w:rsidRPr="0082769D">
        <w:rPr>
          <w:rFonts w:ascii="微软雅黑" w:eastAsia="微软雅黑" w:hAnsi="微软雅黑"/>
          <w:lang w:eastAsia="zh-CN"/>
        </w:rPr>
        <w:t>27.在大树下感觉很凉爽：是由于植物的蒸腾作用。（体现了生物影响环境）</w:t>
      </w:r>
    </w:p>
    <w:p w14:paraId="2E1F55D3" w14:textId="245A16BD" w:rsidR="00404C43" w:rsidRPr="0082769D" w:rsidRDefault="00E50FA8" w:rsidP="003239F1">
      <w:pPr>
        <w:autoSpaceDE w:val="0"/>
        <w:autoSpaceDN w:val="0"/>
        <w:spacing w:after="0" w:line="240" w:lineRule="auto"/>
        <w:ind w:right="237" w:firstLineChars="200" w:firstLine="440"/>
        <w:rPr>
          <w:rFonts w:ascii="微软雅黑" w:eastAsia="微软雅黑" w:hAnsi="微软雅黑"/>
          <w:b/>
          <w:bCs/>
          <w:lang w:eastAsia="zh-CN"/>
        </w:rPr>
      </w:pPr>
      <w:r w:rsidRPr="0082769D">
        <w:rPr>
          <w:rFonts w:ascii="微软雅黑" w:eastAsia="微软雅黑" w:hAnsi="微软雅黑"/>
          <w:lang w:eastAsia="zh-CN"/>
        </w:rPr>
        <w:t>28.</w:t>
      </w:r>
      <w:r w:rsidR="00D66E87" w:rsidRPr="0082769D">
        <w:rPr>
          <w:rFonts w:ascii="微软雅黑" w:eastAsia="微软雅黑" w:hAnsi="微软雅黑" w:hint="eastAsia"/>
          <w:b/>
          <w:bCs/>
          <w:lang w:eastAsia="zh-CN"/>
        </w:rPr>
        <w:t>光合作用：二氧化碳</w:t>
      </w:r>
      <w:r w:rsidR="00D66E87" w:rsidRPr="0082769D">
        <w:rPr>
          <w:rFonts w:ascii="微软雅黑" w:eastAsia="微软雅黑" w:hAnsi="微软雅黑"/>
          <w:b/>
          <w:bCs/>
          <w:lang w:eastAsia="zh-CN"/>
        </w:rPr>
        <w:t>+</w:t>
      </w:r>
      <w:r w:rsidR="00D66E87" w:rsidRPr="0082769D">
        <w:rPr>
          <w:rFonts w:ascii="微软雅黑" w:eastAsia="微软雅黑" w:hAnsi="微软雅黑" w:hint="eastAsia"/>
          <w:b/>
          <w:bCs/>
          <w:lang w:eastAsia="zh-CN"/>
        </w:rPr>
        <w:t>水</w:t>
      </w:r>
      <w:r w:rsidR="00D66E87" w:rsidRPr="0082769D">
        <w:rPr>
          <w:rFonts w:ascii="微软雅黑" w:eastAsia="微软雅黑" w:hAnsi="微软雅黑"/>
          <w:b/>
          <w:bCs/>
          <w:lang w:eastAsia="zh-CN"/>
        </w:rPr>
        <w:t>→</w:t>
      </w:r>
      <w:r w:rsidR="00D66E87" w:rsidRPr="0082769D">
        <w:rPr>
          <w:rFonts w:ascii="微软雅黑" w:eastAsia="微软雅黑" w:hAnsi="微软雅黑" w:hint="eastAsia"/>
          <w:b/>
          <w:bCs/>
          <w:lang w:eastAsia="zh-CN"/>
        </w:rPr>
        <w:t>（叶绿体</w:t>
      </w:r>
      <w:r w:rsidR="00EB7010" w:rsidRPr="0082769D">
        <w:rPr>
          <w:rFonts w:ascii="微软雅黑" w:eastAsia="微软雅黑" w:hAnsi="微软雅黑" w:hint="eastAsia"/>
          <w:b/>
          <w:bCs/>
          <w:lang w:eastAsia="zh-CN"/>
        </w:rPr>
        <w:t>、光能</w:t>
      </w:r>
      <w:r w:rsidR="00D66E87" w:rsidRPr="0082769D">
        <w:rPr>
          <w:rFonts w:ascii="微软雅黑" w:eastAsia="微软雅黑" w:hAnsi="微软雅黑" w:hint="eastAsia"/>
          <w:b/>
          <w:bCs/>
          <w:lang w:eastAsia="zh-CN"/>
        </w:rPr>
        <w:t>）有机物（储存能量）</w:t>
      </w:r>
      <w:r w:rsidR="00D66E87" w:rsidRPr="0082769D">
        <w:rPr>
          <w:rFonts w:ascii="微软雅黑" w:eastAsia="微软雅黑" w:hAnsi="微软雅黑"/>
          <w:b/>
          <w:bCs/>
          <w:lang w:eastAsia="zh-CN"/>
        </w:rPr>
        <w:t>+</w:t>
      </w:r>
      <w:r w:rsidR="00D66E87" w:rsidRPr="0082769D">
        <w:rPr>
          <w:rFonts w:ascii="微软雅黑" w:eastAsia="微软雅黑" w:hAnsi="微软雅黑" w:hint="eastAsia"/>
          <w:b/>
          <w:bCs/>
          <w:lang w:eastAsia="zh-CN"/>
        </w:rPr>
        <w:t>氧气</w:t>
      </w:r>
    </w:p>
    <w:p w14:paraId="716859A4" w14:textId="77777777" w:rsidR="004B2F1B"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b/>
          <w:bCs/>
          <w:lang w:eastAsia="zh-CN"/>
        </w:rPr>
        <w:t>原料：水和二氧化碳</w:t>
      </w:r>
      <w:r w:rsidRPr="0082769D">
        <w:rPr>
          <w:rFonts w:ascii="微软雅黑" w:eastAsia="微软雅黑" w:hAnsi="微软雅黑"/>
          <w:lang w:eastAsia="zh-CN"/>
        </w:rPr>
        <w:t>；</w:t>
      </w:r>
    </w:p>
    <w:p w14:paraId="04D92E57" w14:textId="77777777" w:rsidR="004B2F1B"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b/>
          <w:bCs/>
          <w:lang w:eastAsia="zh-CN"/>
        </w:rPr>
        <w:t>产物：有机物和氧气</w:t>
      </w:r>
      <w:r w:rsidRPr="0082769D">
        <w:rPr>
          <w:rFonts w:ascii="微软雅黑" w:eastAsia="微软雅黑" w:hAnsi="微软雅黑"/>
          <w:lang w:eastAsia="zh-CN"/>
        </w:rPr>
        <w:t>；</w:t>
      </w:r>
    </w:p>
    <w:p w14:paraId="52E59DC4" w14:textId="77777777" w:rsidR="004B2F1B" w:rsidRPr="0082769D" w:rsidRDefault="00E50FA8" w:rsidP="004B2F1B">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lastRenderedPageBreak/>
        <w:t>条件：光；</w:t>
      </w:r>
    </w:p>
    <w:p w14:paraId="7F8A6972" w14:textId="77777777" w:rsidR="004B2F1B" w:rsidRPr="0082769D" w:rsidRDefault="00E50FA8" w:rsidP="004B2F1B">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场所：叶绿体（主要部位在叶片）</w:t>
      </w:r>
    </w:p>
    <w:p w14:paraId="13F78CE1" w14:textId="77777777" w:rsidR="004B2F1B" w:rsidRPr="0082769D" w:rsidRDefault="00E50FA8" w:rsidP="004B2F1B">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实质：合成有机物，存储能量，释放氧气（有利于维持碳—氧平衡）</w:t>
      </w:r>
    </w:p>
    <w:p w14:paraId="032C4830" w14:textId="7BFC2A81" w:rsidR="005F3257" w:rsidRPr="0082769D" w:rsidRDefault="00E50FA8" w:rsidP="004B2F1B">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应用：合理密植。</w:t>
      </w:r>
    </w:p>
    <w:p w14:paraId="54DA0652" w14:textId="414A447E" w:rsidR="005F3257"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29.光合作用与光照强度有关：</w:t>
      </w:r>
      <w:r w:rsidRPr="0082769D">
        <w:rPr>
          <w:rFonts w:ascii="微软雅黑" w:eastAsia="微软雅黑" w:hAnsi="微软雅黑"/>
          <w:b/>
          <w:bCs/>
          <w:lang w:eastAsia="zh-CN"/>
        </w:rPr>
        <w:t>光照越强，光合作用也越强（有一定限度）；光照越弱，光合作用也越弱。</w:t>
      </w:r>
    </w:p>
    <w:p w14:paraId="4B314A10" w14:textId="3F9A6216" w:rsidR="005F3257"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lang w:eastAsia="zh-CN"/>
        </w:rPr>
        <w:t>30.</w:t>
      </w:r>
      <w:r w:rsidRPr="0082769D">
        <w:rPr>
          <w:rFonts w:ascii="微软雅黑" w:eastAsia="微软雅黑" w:hAnsi="微软雅黑"/>
          <w:b/>
          <w:bCs/>
          <w:lang w:eastAsia="zh-CN"/>
        </w:rPr>
        <w:t>实验：绿叶在光下制造有机物。①将天竺葵放在黑暗处一昼夜（运走或耗尽叶片内原有的淀粉）；②叶片的一部分上下两面遮光（遮光部分与</w:t>
      </w:r>
      <w:proofErr w:type="gramStart"/>
      <w:r w:rsidRPr="0082769D">
        <w:rPr>
          <w:rFonts w:ascii="微软雅黑" w:eastAsia="微软雅黑" w:hAnsi="微软雅黑"/>
          <w:b/>
          <w:bCs/>
          <w:lang w:eastAsia="zh-CN"/>
        </w:rPr>
        <w:t>不</w:t>
      </w:r>
      <w:proofErr w:type="gramEnd"/>
      <w:r w:rsidRPr="0082769D">
        <w:rPr>
          <w:rFonts w:ascii="微软雅黑" w:eastAsia="微软雅黑" w:hAnsi="微软雅黑"/>
          <w:b/>
          <w:bCs/>
          <w:lang w:eastAsia="zh-CN"/>
        </w:rPr>
        <w:t>遮光部分形成对照）；③光照几小时后去掉纸片；④酒精水浴加热，叶片由绿色变成黄白色（酒精作用是溶解叶绿素使叶片脱色）水浴加热是为了防止发生危险；⑤用水清洗，放于培养皿中滴加碘液，再用水清洗；⑥观察颜色变化（遮光不变蓝——说明没有产生淀粉；</w:t>
      </w:r>
      <w:proofErr w:type="gramStart"/>
      <w:r w:rsidRPr="0082769D">
        <w:rPr>
          <w:rFonts w:ascii="微软雅黑" w:eastAsia="微软雅黑" w:hAnsi="微软雅黑"/>
          <w:b/>
          <w:bCs/>
          <w:lang w:eastAsia="zh-CN"/>
        </w:rPr>
        <w:t>不</w:t>
      </w:r>
      <w:proofErr w:type="gramEnd"/>
      <w:r w:rsidRPr="0082769D">
        <w:rPr>
          <w:rFonts w:ascii="微软雅黑" w:eastAsia="微软雅黑" w:hAnsi="微软雅黑"/>
          <w:b/>
          <w:bCs/>
          <w:lang w:eastAsia="zh-CN"/>
        </w:rPr>
        <w:t>遮光变蓝——说明产生的有机物是淀粉）；⑦实验的结论：光合作用的产物是淀粉（</w:t>
      </w:r>
      <w:proofErr w:type="gramStart"/>
      <w:r w:rsidRPr="0082769D">
        <w:rPr>
          <w:rFonts w:ascii="微软雅黑" w:eastAsia="微软雅黑" w:hAnsi="微软雅黑"/>
          <w:b/>
          <w:bCs/>
          <w:lang w:eastAsia="zh-CN"/>
        </w:rPr>
        <w:t>由滴加碘液变</w:t>
      </w:r>
      <w:proofErr w:type="gramEnd"/>
      <w:r w:rsidRPr="0082769D">
        <w:rPr>
          <w:rFonts w:ascii="微软雅黑" w:eastAsia="微软雅黑" w:hAnsi="微软雅黑"/>
          <w:b/>
          <w:bCs/>
          <w:noProof/>
          <w:lang w:eastAsia="zh-CN"/>
        </w:rPr>
        <w:drawing>
          <wp:anchor distT="0" distB="0" distL="0" distR="0" simplePos="0" relativeHeight="251656192" behindDoc="1" locked="0" layoutInCell="1" allowOverlap="1" wp14:anchorId="79C5E3CF" wp14:editId="37C167F2">
            <wp:simplePos x="0" y="0"/>
            <wp:positionH relativeFrom="page">
              <wp:posOffset>2900680</wp:posOffset>
            </wp:positionH>
            <wp:positionV relativeFrom="page">
              <wp:posOffset>3176270</wp:posOffset>
            </wp:positionV>
            <wp:extent cx="466090" cy="30652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45283" name="image.png"/>
                    <pic:cNvPicPr/>
                  </pic:nvPicPr>
                  <pic:blipFill>
                    <a:blip r:embed="rId8"/>
                    <a:stretch>
                      <a:fillRect/>
                    </a:stretch>
                  </pic:blipFill>
                  <pic:spPr>
                    <a:xfrm>
                      <a:off x="0" y="0"/>
                      <a:ext cx="466090" cy="306528"/>
                    </a:xfrm>
                    <a:prstGeom prst="rect">
                      <a:avLst/>
                    </a:prstGeom>
                  </pic:spPr>
                </pic:pic>
              </a:graphicData>
            </a:graphic>
          </wp:anchor>
        </w:drawing>
      </w:r>
      <w:r w:rsidRPr="0082769D">
        <w:rPr>
          <w:rFonts w:ascii="微软雅黑" w:eastAsia="微软雅黑" w:hAnsi="微软雅黑"/>
          <w:b/>
          <w:bCs/>
          <w:noProof/>
          <w:lang w:eastAsia="zh-CN"/>
        </w:rPr>
        <w:drawing>
          <wp:anchor distT="0" distB="0" distL="0" distR="0" simplePos="0" relativeHeight="251659264" behindDoc="1" locked="0" layoutInCell="1" allowOverlap="1" wp14:anchorId="11BD908C" wp14:editId="305F1856">
            <wp:simplePos x="0" y="0"/>
            <wp:positionH relativeFrom="page">
              <wp:posOffset>2851150</wp:posOffset>
            </wp:positionH>
            <wp:positionV relativeFrom="page">
              <wp:posOffset>3597910</wp:posOffset>
            </wp:positionV>
            <wp:extent cx="582929" cy="3103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86183" name="image.png"/>
                    <pic:cNvPicPr/>
                  </pic:nvPicPr>
                  <pic:blipFill>
                    <a:blip r:embed="rId9"/>
                    <a:stretch>
                      <a:fillRect/>
                    </a:stretch>
                  </pic:blipFill>
                  <pic:spPr>
                    <a:xfrm>
                      <a:off x="0" y="0"/>
                      <a:ext cx="582929" cy="310336"/>
                    </a:xfrm>
                    <a:prstGeom prst="rect">
                      <a:avLst/>
                    </a:prstGeom>
                  </pic:spPr>
                </pic:pic>
              </a:graphicData>
            </a:graphic>
          </wp:anchor>
        </w:drawing>
      </w:r>
      <w:r w:rsidRPr="0082769D">
        <w:rPr>
          <w:rFonts w:ascii="微软雅黑" w:eastAsia="微软雅黑" w:hAnsi="微软雅黑"/>
          <w:b/>
          <w:bCs/>
          <w:lang w:eastAsia="zh-CN"/>
        </w:rPr>
        <w:t>蓝得出）；光是植物进行光合作用不可缺少的条件（由遮光不产生淀粉，</w:t>
      </w:r>
      <w:proofErr w:type="gramStart"/>
      <w:r w:rsidRPr="0082769D">
        <w:rPr>
          <w:rFonts w:ascii="微软雅黑" w:eastAsia="微软雅黑" w:hAnsi="微软雅黑"/>
          <w:b/>
          <w:bCs/>
          <w:lang w:eastAsia="zh-CN"/>
        </w:rPr>
        <w:t>不</w:t>
      </w:r>
      <w:proofErr w:type="gramEnd"/>
      <w:r w:rsidRPr="0082769D">
        <w:rPr>
          <w:rFonts w:ascii="微软雅黑" w:eastAsia="微软雅黑" w:hAnsi="微软雅黑"/>
          <w:b/>
          <w:bCs/>
          <w:lang w:eastAsia="zh-CN"/>
        </w:rPr>
        <w:t>遮光产生淀粉得出）。</w:t>
      </w:r>
    </w:p>
    <w:p w14:paraId="3CF3233A" w14:textId="390C70DA" w:rsidR="005F3257"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31.银边天竺葵：叶银边中无叶绿体。加碘液：</w:t>
      </w:r>
      <w:proofErr w:type="gramStart"/>
      <w:r w:rsidRPr="0082769D">
        <w:rPr>
          <w:rFonts w:ascii="微软雅黑" w:eastAsia="微软雅黑" w:hAnsi="微软雅黑"/>
          <w:b/>
          <w:bCs/>
          <w:lang w:eastAsia="zh-CN"/>
        </w:rPr>
        <w:t>内部—</w:t>
      </w:r>
      <w:proofErr w:type="gramEnd"/>
      <w:r w:rsidRPr="0082769D">
        <w:rPr>
          <w:rFonts w:ascii="微软雅黑" w:eastAsia="微软雅黑" w:hAnsi="微软雅黑"/>
          <w:b/>
          <w:bCs/>
          <w:lang w:eastAsia="zh-CN"/>
        </w:rPr>
        <w:t>蓝色，</w:t>
      </w:r>
      <w:proofErr w:type="gramStart"/>
      <w:r w:rsidRPr="0082769D">
        <w:rPr>
          <w:rFonts w:ascii="微软雅黑" w:eastAsia="微软雅黑" w:hAnsi="微软雅黑"/>
          <w:b/>
          <w:bCs/>
          <w:lang w:eastAsia="zh-CN"/>
        </w:rPr>
        <w:t>外部—</w:t>
      </w:r>
      <w:proofErr w:type="gramEnd"/>
      <w:r w:rsidRPr="0082769D">
        <w:rPr>
          <w:rFonts w:ascii="微软雅黑" w:eastAsia="微软雅黑" w:hAnsi="微软雅黑"/>
          <w:b/>
          <w:bCs/>
          <w:lang w:eastAsia="zh-CN"/>
        </w:rPr>
        <w:t>碘液颜色（用银边天竺葵可证明叶绿体是进行光合作用的场所）。</w:t>
      </w:r>
    </w:p>
    <w:p w14:paraId="569B329F" w14:textId="45C68C12" w:rsidR="005F3257"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32.普里斯特利的实验结论是：植物能够更新由于蜡烛燃烧或动物呼吸而变得污浊的空气。</w:t>
      </w:r>
    </w:p>
    <w:p w14:paraId="1AF1F3B4" w14:textId="3E24474D" w:rsidR="005F3257"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33.生物圈里的碳</w:t>
      </w:r>
      <w:r w:rsidRPr="0082769D">
        <w:rPr>
          <w:rFonts w:ascii="微软雅黑" w:eastAsia="微软雅黑" w:hAnsi="微软雅黑"/>
          <w:b/>
          <w:lang w:eastAsia="zh-CN"/>
        </w:rPr>
        <w:t>—</w:t>
      </w:r>
      <w:r w:rsidRPr="0082769D">
        <w:rPr>
          <w:rFonts w:ascii="微软雅黑" w:eastAsia="微软雅黑" w:hAnsi="微软雅黑"/>
          <w:lang w:eastAsia="zh-CN"/>
        </w:rPr>
        <w:t>氧平衡是通过光合作用来实现的。</w:t>
      </w:r>
    </w:p>
    <w:p w14:paraId="3353E15B" w14:textId="77777777" w:rsidR="004B2F1B"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34.</w:t>
      </w:r>
      <w:r w:rsidRPr="0082769D">
        <w:rPr>
          <w:rFonts w:ascii="微软雅黑" w:eastAsia="微软雅黑" w:hAnsi="微软雅黑"/>
          <w:b/>
          <w:bCs/>
          <w:lang w:eastAsia="zh-CN"/>
        </w:rPr>
        <w:t>呼吸作用：有机物+氧气→二氧化碳+水+能量</w:t>
      </w:r>
    </w:p>
    <w:p w14:paraId="127DEECB" w14:textId="77777777" w:rsidR="004B2F1B"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原料：有机物和氧气；</w:t>
      </w:r>
    </w:p>
    <w:p w14:paraId="62C7D033" w14:textId="77777777" w:rsidR="004B2F1B"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产物：二氧化碳和水；</w:t>
      </w:r>
    </w:p>
    <w:p w14:paraId="36530E5A" w14:textId="77777777" w:rsidR="004B2F1B"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场所：任何活细胞（在细胞质中的线粒体中进行）；</w:t>
      </w:r>
    </w:p>
    <w:p w14:paraId="4716B489" w14:textId="77777777" w:rsidR="004B2F1B"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实质：分解有机物，释放能量；</w:t>
      </w:r>
    </w:p>
    <w:p w14:paraId="4F1EF01F" w14:textId="12C7161C" w:rsidR="005F3257"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呼吸作用</w:t>
      </w:r>
      <w:r w:rsidR="004B2F1B" w:rsidRPr="0082769D">
        <w:rPr>
          <w:rFonts w:ascii="微软雅黑" w:eastAsia="微软雅黑" w:hAnsi="微软雅黑" w:hint="eastAsia"/>
          <w:b/>
          <w:bCs/>
          <w:lang w:eastAsia="zh-CN"/>
        </w:rPr>
        <w:t>的强度</w:t>
      </w:r>
      <w:r w:rsidRPr="0082769D">
        <w:rPr>
          <w:rFonts w:ascii="微软雅黑" w:eastAsia="微软雅黑" w:hAnsi="微软雅黑"/>
          <w:b/>
          <w:bCs/>
          <w:lang w:eastAsia="zh-CN"/>
        </w:rPr>
        <w:t>与温度有关：温度越高，呼吸作用越强；温度越低，呼吸作用越弱</w:t>
      </w:r>
      <w:r w:rsidR="00AD7E69" w:rsidRPr="0082769D">
        <w:rPr>
          <w:rFonts w:ascii="微软雅黑" w:eastAsia="微软雅黑" w:hAnsi="微软雅黑" w:hint="eastAsia"/>
          <w:b/>
          <w:bCs/>
          <w:lang w:eastAsia="zh-CN"/>
        </w:rPr>
        <w:t>（有一定限度，温度过高气孔关闭影响呼吸作用的进行）</w:t>
      </w:r>
      <w:r w:rsidRPr="0082769D">
        <w:rPr>
          <w:rFonts w:ascii="微软雅黑" w:eastAsia="微软雅黑" w:hAnsi="微软雅黑"/>
          <w:b/>
          <w:bCs/>
          <w:lang w:eastAsia="zh-CN"/>
        </w:rPr>
        <w:t>。</w:t>
      </w:r>
    </w:p>
    <w:p w14:paraId="70EEA3C9" w14:textId="6CAD3021" w:rsidR="005F3257"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35.呼吸作用是生物的共同特征。</w:t>
      </w:r>
    </w:p>
    <w:p w14:paraId="0E0E3DA6" w14:textId="77777777" w:rsidR="005F3257"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36.我国主要的植被类型：</w:t>
      </w:r>
      <w:r w:rsidRPr="0082769D">
        <w:rPr>
          <w:rFonts w:ascii="微软雅黑" w:eastAsia="微软雅黑" w:hAnsi="微软雅黑"/>
          <w:b/>
          <w:bCs/>
          <w:lang w:eastAsia="zh-CN"/>
        </w:rPr>
        <w:t>草原、荒漠、热带雨林、常绿阔叶林、落叶阔叶林和针叶林</w:t>
      </w:r>
      <w:r w:rsidRPr="0082769D">
        <w:rPr>
          <w:rFonts w:ascii="微软雅黑" w:eastAsia="微软雅黑" w:hAnsi="微软雅黑"/>
          <w:lang w:eastAsia="zh-CN"/>
        </w:rPr>
        <w:t>。</w:t>
      </w:r>
    </w:p>
    <w:p w14:paraId="535FC4DF" w14:textId="614D97B2" w:rsidR="005F3257"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37.我国植被面临的主要问题：</w:t>
      </w:r>
      <w:r w:rsidRPr="0082769D">
        <w:rPr>
          <w:rFonts w:ascii="微软雅黑" w:eastAsia="微软雅黑" w:hAnsi="微软雅黑"/>
          <w:b/>
          <w:bCs/>
          <w:lang w:eastAsia="zh-CN"/>
        </w:rPr>
        <w:t>森林资源被破坏、草场退化、土地沙漠化、沙尘暴等</w:t>
      </w:r>
      <w:r w:rsidRPr="0082769D">
        <w:rPr>
          <w:rFonts w:ascii="微软雅黑" w:eastAsia="微软雅黑" w:hAnsi="微软雅黑"/>
          <w:lang w:eastAsia="zh-CN"/>
        </w:rPr>
        <w:t>。</w:t>
      </w:r>
    </w:p>
    <w:p w14:paraId="1C10885D" w14:textId="5C19330F" w:rsidR="005F3257"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38.爱护植被，绿化祖国：颁布了《中华人民共和国森林法》、《中华人民共和国草原法》和《退耕还林条例》。</w:t>
      </w:r>
    </w:p>
    <w:p w14:paraId="4D8AE774" w14:textId="77777777" w:rsidR="004B2F1B"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39.植树节：每年的</w:t>
      </w:r>
      <w:r w:rsidRPr="0082769D">
        <w:rPr>
          <w:rFonts w:ascii="微软雅黑" w:eastAsia="微软雅黑" w:hAnsi="微软雅黑"/>
          <w:b/>
          <w:lang w:eastAsia="zh-CN"/>
        </w:rPr>
        <w:t>3月12日</w:t>
      </w:r>
      <w:r w:rsidRPr="0082769D">
        <w:rPr>
          <w:rFonts w:ascii="微软雅黑" w:eastAsia="微软雅黑" w:hAnsi="微软雅黑"/>
          <w:lang w:eastAsia="zh-CN"/>
        </w:rPr>
        <w:t>。世界环境日：</w:t>
      </w:r>
      <w:r w:rsidRPr="0082769D">
        <w:rPr>
          <w:rFonts w:ascii="微软雅黑" w:eastAsia="微软雅黑" w:hAnsi="微软雅黑"/>
          <w:b/>
          <w:lang w:eastAsia="zh-CN"/>
        </w:rPr>
        <w:t>6月5日</w:t>
      </w:r>
      <w:r w:rsidRPr="0082769D">
        <w:rPr>
          <w:rFonts w:ascii="微软雅黑" w:eastAsia="微软雅黑" w:hAnsi="微软雅黑"/>
          <w:lang w:eastAsia="zh-CN"/>
        </w:rPr>
        <w:t>。</w:t>
      </w:r>
    </w:p>
    <w:p w14:paraId="414C1A19" w14:textId="6A25F73E" w:rsidR="005F3257"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lang w:eastAsia="zh-CN"/>
        </w:rPr>
        <w:t>40.</w:t>
      </w:r>
      <w:r w:rsidRPr="0082769D">
        <w:rPr>
          <w:rFonts w:ascii="微软雅黑" w:eastAsia="微软雅黑" w:hAnsi="微软雅黑"/>
          <w:b/>
          <w:bCs/>
          <w:lang w:eastAsia="zh-CN"/>
        </w:rPr>
        <w:t>绿色植物通过吸收水分和蒸腾作用影响生物圈的水循环。</w:t>
      </w:r>
    </w:p>
    <w:p w14:paraId="1F920168" w14:textId="77777777" w:rsidR="005F3257" w:rsidRPr="0082769D" w:rsidRDefault="005F3257" w:rsidP="003239F1">
      <w:pPr>
        <w:autoSpaceDE w:val="0"/>
        <w:autoSpaceDN w:val="0"/>
        <w:spacing w:after="0" w:line="240" w:lineRule="auto"/>
        <w:ind w:firstLineChars="200" w:firstLine="440"/>
        <w:rPr>
          <w:rFonts w:ascii="微软雅黑" w:eastAsia="微软雅黑" w:hAnsi="微软雅黑"/>
          <w:lang w:eastAsia="zh-CN"/>
        </w:rPr>
      </w:pPr>
    </w:p>
    <w:p w14:paraId="3F4CC1D5" w14:textId="019264FB" w:rsidR="005F3257" w:rsidRPr="0082769D" w:rsidRDefault="00E50FA8" w:rsidP="00A02E75">
      <w:pPr>
        <w:pStyle w:val="1"/>
        <w:rPr>
          <w:rFonts w:ascii="微软雅黑" w:eastAsia="微软雅黑" w:hAnsi="微软雅黑"/>
          <w:color w:val="auto"/>
          <w:lang w:eastAsia="zh-CN"/>
        </w:rPr>
      </w:pPr>
      <w:r w:rsidRPr="0082769D">
        <w:rPr>
          <w:rFonts w:ascii="微软雅黑" w:eastAsia="微软雅黑" w:hAnsi="微软雅黑"/>
          <w:color w:val="auto"/>
          <w:lang w:eastAsia="zh-CN"/>
        </w:rPr>
        <w:t>七年</w:t>
      </w:r>
      <w:r w:rsidRPr="0082769D">
        <w:rPr>
          <w:rFonts w:ascii="微软雅黑" w:eastAsia="微软雅黑" w:hAnsi="微软雅黑" w:cs="微软雅黑" w:hint="eastAsia"/>
          <w:color w:val="auto"/>
          <w:lang w:eastAsia="zh-CN"/>
        </w:rPr>
        <w:t>级</w:t>
      </w:r>
      <w:r w:rsidRPr="0082769D">
        <w:rPr>
          <w:rFonts w:ascii="微软雅黑" w:eastAsia="微软雅黑" w:hAnsi="微软雅黑" w:cs="MS Gothic" w:hint="eastAsia"/>
          <w:color w:val="auto"/>
          <w:lang w:eastAsia="zh-CN"/>
        </w:rPr>
        <w:t>下册知</w:t>
      </w:r>
      <w:r w:rsidRPr="0082769D">
        <w:rPr>
          <w:rFonts w:ascii="微软雅黑" w:eastAsia="微软雅黑" w:hAnsi="微软雅黑" w:cs="微软雅黑" w:hint="eastAsia"/>
          <w:color w:val="auto"/>
          <w:lang w:eastAsia="zh-CN"/>
        </w:rPr>
        <w:t>识</w:t>
      </w:r>
      <w:r w:rsidRPr="0082769D">
        <w:rPr>
          <w:rFonts w:ascii="微软雅黑" w:eastAsia="微软雅黑" w:hAnsi="微软雅黑" w:cs="MS Gothic" w:hint="eastAsia"/>
          <w:color w:val="auto"/>
          <w:lang w:eastAsia="zh-CN"/>
        </w:rPr>
        <w:t>要点</w:t>
      </w:r>
    </w:p>
    <w:p w14:paraId="7EB4D40E" w14:textId="7F8279CF" w:rsidR="00404C43" w:rsidRPr="0082769D" w:rsidRDefault="005F3257"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hint="eastAsia"/>
          <w:lang w:eastAsia="zh-CN"/>
        </w:rPr>
        <w:t>第四部分生物圈中的人（一）</w:t>
      </w:r>
    </w:p>
    <w:p w14:paraId="7A380874" w14:textId="5001D62B" w:rsidR="005F325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52A95595" w14:textId="256F7D01" w:rsidR="005F325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1.现代类人猿和人类的共同祖先是森林古猿。</w:t>
      </w:r>
    </w:p>
    <w:p w14:paraId="45451051" w14:textId="530A4849" w:rsidR="005F325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2.与人类亲缘关系最近的是现代类人猿中的黑猩猩。</w:t>
      </w:r>
    </w:p>
    <w:p w14:paraId="058FCF71" w14:textId="00429F13" w:rsidR="005F325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3.在生物进化过程中起决定作用的是环境。</w:t>
      </w:r>
    </w:p>
    <w:p w14:paraId="7915D79F" w14:textId="19FC1DE7" w:rsidR="005F325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4.人生要经历</w:t>
      </w:r>
      <w:r w:rsidRPr="0082769D">
        <w:rPr>
          <w:rFonts w:ascii="微软雅黑" w:eastAsia="微软雅黑" w:hAnsi="微软雅黑"/>
          <w:b/>
          <w:bCs/>
          <w:lang w:eastAsia="zh-CN"/>
        </w:rPr>
        <w:t>由雌雄生殖细胞的结合</w:t>
      </w:r>
      <w:r w:rsidR="00F4710B" w:rsidRPr="0082769D">
        <w:rPr>
          <w:rFonts w:ascii="微软雅黑" w:eastAsia="微软雅黑" w:hAnsi="微软雅黑" w:hint="eastAsia"/>
          <w:b/>
          <w:bCs/>
          <w:lang w:eastAsia="zh-CN"/>
        </w:rPr>
        <w:t>（有性生殖）</w:t>
      </w:r>
      <w:r w:rsidRPr="0082769D">
        <w:rPr>
          <w:rFonts w:ascii="微软雅黑" w:eastAsia="微软雅黑" w:hAnsi="微软雅黑"/>
          <w:lang w:eastAsia="zh-CN"/>
        </w:rPr>
        <w:t>，通过胚胎发育形成新个体的过程。这一过程靠生殖系统来完成。</w:t>
      </w:r>
    </w:p>
    <w:p w14:paraId="55FDEA18" w14:textId="42657862" w:rsidR="005F325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5.胎儿通过</w:t>
      </w:r>
      <w:r w:rsidRPr="0082769D">
        <w:rPr>
          <w:rFonts w:ascii="微软雅黑" w:eastAsia="微软雅黑" w:hAnsi="微软雅黑"/>
          <w:b/>
          <w:bCs/>
          <w:lang w:eastAsia="zh-CN"/>
        </w:rPr>
        <w:t>胎盘和脐带从母体获取营养</w:t>
      </w:r>
      <w:r w:rsidRPr="0082769D">
        <w:rPr>
          <w:rFonts w:ascii="微软雅黑" w:eastAsia="微软雅黑" w:hAnsi="微软雅黑"/>
          <w:lang w:eastAsia="zh-CN"/>
        </w:rPr>
        <w:t>。</w:t>
      </w:r>
    </w:p>
    <w:p w14:paraId="090A73F6" w14:textId="6EFFEE10" w:rsidR="005F3257" w:rsidRPr="0082769D" w:rsidRDefault="00E50FA8" w:rsidP="007B01EC">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6.怀孕8周叫胎儿，</w:t>
      </w:r>
      <w:r w:rsidRPr="0082769D">
        <w:rPr>
          <w:rFonts w:ascii="微软雅黑" w:eastAsia="微软雅黑" w:hAnsi="微软雅黑"/>
          <w:b/>
          <w:lang w:eastAsia="zh-CN"/>
        </w:rPr>
        <w:t>38</w:t>
      </w:r>
      <w:r w:rsidRPr="0082769D">
        <w:rPr>
          <w:rFonts w:ascii="微软雅黑" w:eastAsia="微软雅黑" w:hAnsi="微软雅黑"/>
          <w:lang w:eastAsia="zh-CN"/>
        </w:rPr>
        <w:t>周（</w:t>
      </w:r>
      <w:r w:rsidRPr="0082769D">
        <w:rPr>
          <w:rFonts w:ascii="微软雅黑" w:eastAsia="微软雅黑" w:hAnsi="微软雅黑"/>
          <w:b/>
          <w:lang w:eastAsia="zh-CN"/>
        </w:rPr>
        <w:t>266</w:t>
      </w:r>
      <w:r w:rsidRPr="0082769D">
        <w:rPr>
          <w:rFonts w:ascii="微软雅黑" w:eastAsia="微软雅黑" w:hAnsi="微软雅黑"/>
          <w:lang w:eastAsia="zh-CN"/>
        </w:rPr>
        <w:t>天）胎儿成熟分娩</w:t>
      </w:r>
      <w:r w:rsidR="007B01EC" w:rsidRPr="0082769D">
        <w:rPr>
          <w:rFonts w:ascii="微软雅黑" w:eastAsia="微软雅黑" w:hAnsi="微软雅黑" w:hint="eastAsia"/>
          <w:lang w:eastAsia="zh-CN"/>
        </w:rPr>
        <w:t>，分娩后叫婴儿</w:t>
      </w:r>
      <w:r w:rsidRPr="0082769D">
        <w:rPr>
          <w:rFonts w:ascii="微软雅黑" w:eastAsia="微软雅黑" w:hAnsi="微软雅黑"/>
          <w:lang w:eastAsia="zh-CN"/>
        </w:rPr>
        <w:t>。</w:t>
      </w:r>
    </w:p>
    <w:p w14:paraId="710F64A7" w14:textId="633AE52A" w:rsidR="005F3257"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w:t>
      </w:r>
      <w:r w:rsidRPr="0082769D">
        <w:rPr>
          <w:rFonts w:ascii="微软雅黑" w:eastAsia="微软雅黑" w:hAnsi="微软雅黑"/>
          <w:b/>
          <w:bCs/>
          <w:lang w:eastAsia="zh-CN"/>
        </w:rPr>
        <w:t>受精的部位：输卵管</w:t>
      </w:r>
      <w:r w:rsidRPr="0082769D">
        <w:rPr>
          <w:rFonts w:ascii="微软雅黑" w:eastAsia="微软雅黑" w:hAnsi="微软雅黑"/>
          <w:lang w:eastAsia="zh-CN"/>
        </w:rPr>
        <w:t>。</w:t>
      </w:r>
    </w:p>
    <w:p w14:paraId="76955506" w14:textId="7A9E80D5"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w:t>
      </w:r>
      <w:r w:rsidRPr="0082769D">
        <w:rPr>
          <w:rFonts w:ascii="微软雅黑" w:eastAsia="微软雅黑" w:hAnsi="微软雅黑"/>
          <w:b/>
          <w:bCs/>
          <w:lang w:eastAsia="zh-CN"/>
        </w:rPr>
        <w:t>胎儿与母体进行物质交换的器官：胎盘</w:t>
      </w:r>
      <w:r w:rsidR="004B2F1B" w:rsidRPr="0082769D">
        <w:rPr>
          <w:rFonts w:ascii="微软雅黑" w:eastAsia="微软雅黑" w:hAnsi="微软雅黑" w:hint="eastAsia"/>
          <w:b/>
          <w:bCs/>
          <w:lang w:eastAsia="zh-CN"/>
        </w:rPr>
        <w:t>（脐带：通道）</w:t>
      </w:r>
      <w:r w:rsidRPr="0082769D">
        <w:rPr>
          <w:rFonts w:ascii="微软雅黑" w:eastAsia="微软雅黑" w:hAnsi="微软雅黑"/>
          <w:lang w:eastAsia="zh-CN"/>
        </w:rPr>
        <w:t>。</w:t>
      </w:r>
    </w:p>
    <w:p w14:paraId="59EBB8D8" w14:textId="01678263"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9.胎儿发育的</w:t>
      </w:r>
      <w:r w:rsidRPr="0082769D">
        <w:rPr>
          <w:rFonts w:ascii="微软雅黑" w:eastAsia="微软雅黑" w:hAnsi="微软雅黑"/>
          <w:b/>
          <w:bCs/>
          <w:lang w:eastAsia="zh-CN"/>
        </w:rPr>
        <w:t>场所：子宫</w:t>
      </w:r>
      <w:r w:rsidRPr="0082769D">
        <w:rPr>
          <w:rFonts w:ascii="微软雅黑" w:eastAsia="微软雅黑" w:hAnsi="微软雅黑"/>
          <w:lang w:eastAsia="zh-CN"/>
        </w:rPr>
        <w:t>。</w:t>
      </w:r>
    </w:p>
    <w:p w14:paraId="431F2570" w14:textId="46C0C25F"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10.睾丸：男性生殖系统的主要器官，产生精子和分泌雄性激素。</w:t>
      </w:r>
    </w:p>
    <w:p w14:paraId="1CEC13E7" w14:textId="0C0BC4FE"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11.卵巢：女性生殖系统的主要器官，产生卵细胞和分泌雌性激素。</w:t>
      </w:r>
    </w:p>
    <w:p w14:paraId="27C45312" w14:textId="66385586"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12.人的生命开始于受精卵。</w:t>
      </w:r>
    </w:p>
    <w:p w14:paraId="31B39E53" w14:textId="6CE16A9D"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13.身高突增是青春期的一个显著特点，神经系统以及心脏和肺等器官的功能也明显增强。青春期是人一生中智力发展和身体发育的黄金时期。</w:t>
      </w:r>
    </w:p>
    <w:p w14:paraId="52CDA640" w14:textId="0C17A4BF"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14.食物中含有</w:t>
      </w:r>
      <w:r w:rsidRPr="0082769D">
        <w:rPr>
          <w:rFonts w:ascii="微软雅黑" w:eastAsia="微软雅黑" w:hAnsi="微软雅黑"/>
          <w:b/>
          <w:bCs/>
          <w:lang w:eastAsia="zh-CN"/>
        </w:rPr>
        <w:t>糖类、脂肪、蛋白质、水、无机盐、维生素</w:t>
      </w:r>
      <w:r w:rsidRPr="0082769D">
        <w:rPr>
          <w:rFonts w:ascii="微软雅黑" w:eastAsia="微软雅黑" w:hAnsi="微软雅黑"/>
          <w:lang w:eastAsia="zh-CN"/>
        </w:rPr>
        <w:t>等六类营养物质。</w:t>
      </w:r>
    </w:p>
    <w:p w14:paraId="366FC5C2" w14:textId="20BFF1FC"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15.能量物质：</w:t>
      </w:r>
      <w:r w:rsidRPr="0082769D">
        <w:rPr>
          <w:rFonts w:ascii="微软雅黑" w:eastAsia="微软雅黑" w:hAnsi="微软雅黑"/>
          <w:b/>
          <w:bCs/>
          <w:lang w:eastAsia="zh-CN"/>
        </w:rPr>
        <w:t>糖类（主要供能物质），脂肪（重要的备用能源物质），蛋白质（生长发育及细胞修复和更新的重要物质）</w:t>
      </w:r>
      <w:r w:rsidRPr="0082769D">
        <w:rPr>
          <w:rFonts w:ascii="微软雅黑" w:eastAsia="微软雅黑" w:hAnsi="微软雅黑"/>
          <w:lang w:eastAsia="zh-CN"/>
        </w:rPr>
        <w:t>。同等质量的糖类、脂肪、蛋白质燃烧时，</w:t>
      </w:r>
      <w:r w:rsidRPr="0082769D">
        <w:rPr>
          <w:rFonts w:ascii="微软雅黑" w:eastAsia="微软雅黑" w:hAnsi="微软雅黑"/>
          <w:b/>
          <w:bCs/>
          <w:lang w:eastAsia="zh-CN"/>
        </w:rPr>
        <w:t>脂肪释放的能量最多</w:t>
      </w:r>
      <w:r w:rsidRPr="0082769D">
        <w:rPr>
          <w:rFonts w:ascii="微软雅黑" w:eastAsia="微软雅黑" w:hAnsi="微软雅黑"/>
          <w:lang w:eastAsia="zh-CN"/>
        </w:rPr>
        <w:t>。</w:t>
      </w:r>
    </w:p>
    <w:p w14:paraId="79027B84" w14:textId="4872E4DF" w:rsidR="00520F88" w:rsidRPr="0082769D" w:rsidRDefault="00E50FA8" w:rsidP="003239F1">
      <w:pPr>
        <w:autoSpaceDE w:val="0"/>
        <w:autoSpaceDN w:val="0"/>
        <w:spacing w:after="0" w:line="240" w:lineRule="auto"/>
        <w:ind w:right="360" w:firstLineChars="200" w:firstLine="440"/>
        <w:rPr>
          <w:rFonts w:ascii="微软雅黑" w:eastAsia="微软雅黑" w:hAnsi="微软雅黑" w:hint="eastAsia"/>
          <w:lang w:eastAsia="zh-CN"/>
        </w:rPr>
      </w:pPr>
      <w:r w:rsidRPr="0082769D">
        <w:rPr>
          <w:rFonts w:ascii="微软雅黑" w:eastAsia="微软雅黑" w:hAnsi="微软雅黑"/>
          <w:lang w:eastAsia="zh-CN"/>
        </w:rPr>
        <w:t>16.</w:t>
      </w:r>
      <w:r w:rsidRPr="0082769D">
        <w:rPr>
          <w:rFonts w:ascii="微软雅黑" w:eastAsia="微软雅黑" w:hAnsi="微软雅黑"/>
          <w:b/>
          <w:bCs/>
          <w:lang w:eastAsia="zh-CN"/>
        </w:rPr>
        <w:t>水、无机盐、维生素不供能</w:t>
      </w:r>
      <w:r w:rsidRPr="0082769D">
        <w:rPr>
          <w:rFonts w:ascii="微软雅黑" w:eastAsia="微软雅黑" w:hAnsi="微软雅黑"/>
          <w:lang w:eastAsia="zh-CN"/>
        </w:rPr>
        <w:t>。</w:t>
      </w:r>
      <w:r w:rsidR="008A4982" w:rsidRPr="0082769D">
        <w:rPr>
          <w:rFonts w:ascii="微软雅黑" w:eastAsia="微软雅黑" w:hAnsi="微软雅黑" w:hint="eastAsia"/>
          <w:lang w:eastAsia="zh-CN"/>
        </w:rPr>
        <w:t>维生素、无机盐不需要被消化，而可以直接被吸收。</w:t>
      </w:r>
    </w:p>
    <w:p w14:paraId="6F496133" w14:textId="21CD0129"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w:t>
      </w:r>
      <w:r w:rsidR="004B2F1B" w:rsidRPr="0082769D">
        <w:rPr>
          <w:rFonts w:ascii="微软雅黑" w:eastAsia="微软雅黑" w:hAnsi="微软雅黑" w:hint="eastAsia"/>
          <w:lang w:eastAsia="zh-CN"/>
        </w:rPr>
        <w:t>各类无机盐</w:t>
      </w:r>
      <w:r w:rsidRPr="0082769D">
        <w:rPr>
          <w:rFonts w:ascii="微软雅黑" w:eastAsia="微软雅黑" w:hAnsi="微软雅黑"/>
          <w:lang w:eastAsia="zh-CN"/>
        </w:rPr>
        <w:t>缺乏</w:t>
      </w:r>
      <w:r w:rsidR="004B2F1B" w:rsidRPr="0082769D">
        <w:rPr>
          <w:rFonts w:ascii="微软雅黑" w:eastAsia="微软雅黑" w:hAnsi="微软雅黑" w:hint="eastAsia"/>
          <w:lang w:eastAsia="zh-CN"/>
        </w:rPr>
        <w:t>所引起的病</w:t>
      </w:r>
      <w:r w:rsidRPr="0082769D">
        <w:rPr>
          <w:rFonts w:ascii="微软雅黑" w:eastAsia="微软雅黑" w:hAnsi="微软雅黑"/>
          <w:lang w:eastAsia="zh-CN"/>
        </w:rPr>
        <w:t>症：</w:t>
      </w:r>
      <w:r w:rsidRPr="0082769D">
        <w:rPr>
          <w:rFonts w:ascii="微软雅黑" w:eastAsia="微软雅黑" w:hAnsi="微软雅黑"/>
          <w:b/>
          <w:bCs/>
          <w:lang w:eastAsia="zh-CN"/>
        </w:rPr>
        <w:t>缺少钙可引起佝偻病或骨质疏松症；缺少铁可引起缺铁性贫血；缺少碘可引起地方性甲状腺肿</w:t>
      </w:r>
      <w:r w:rsidRPr="0082769D">
        <w:rPr>
          <w:rFonts w:ascii="微软雅黑" w:eastAsia="微软雅黑" w:hAnsi="微软雅黑"/>
          <w:lang w:eastAsia="zh-CN"/>
        </w:rPr>
        <w:t>；</w:t>
      </w:r>
      <w:r w:rsidR="00E54944" w:rsidRPr="0082769D">
        <w:rPr>
          <w:rFonts w:ascii="微软雅黑" w:eastAsia="微软雅黑" w:hAnsi="微软雅黑" w:hint="eastAsia"/>
          <w:lang w:eastAsia="zh-CN"/>
        </w:rPr>
        <w:t>各类维生素缺乏所引起的病症：</w:t>
      </w:r>
      <w:r w:rsidR="00E54944" w:rsidRPr="0082769D">
        <w:rPr>
          <w:rFonts w:ascii="微软雅黑" w:eastAsia="微软雅黑" w:hAnsi="微软雅黑" w:hint="eastAsia"/>
          <w:b/>
          <w:bCs/>
          <w:lang w:eastAsia="zh-CN"/>
        </w:rPr>
        <w:t>夜盲A，脚气B，坏血C，佝偻D</w:t>
      </w:r>
      <w:r w:rsidR="00E54944" w:rsidRPr="0082769D">
        <w:rPr>
          <w:rFonts w:ascii="微软雅黑" w:eastAsia="微软雅黑" w:hAnsi="微软雅黑" w:hint="eastAsia"/>
          <w:lang w:eastAsia="zh-CN"/>
        </w:rPr>
        <w:t>。</w:t>
      </w:r>
    </w:p>
    <w:p w14:paraId="6D22D13E" w14:textId="299D4A0D"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18.植物性食物不含维生素A，但许多植物中含有大量的胡萝卜素，胡萝卜素可在人体内转换成维生素A。</w:t>
      </w:r>
    </w:p>
    <w:p w14:paraId="6BC23121" w14:textId="315933E3"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19.只补钙不补维生素D没有效果，补钙的同时要补维生素D，维生素D可促进钙的吸收。*正确的补钙方法：在补钙的同时应补充维生素D或多晒太阳。</w:t>
      </w:r>
    </w:p>
    <w:p w14:paraId="6C3CF97A" w14:textId="77777777" w:rsidR="00E54944"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20.</w:t>
      </w:r>
      <w:r w:rsidRPr="0082769D">
        <w:rPr>
          <w:rFonts w:ascii="微软雅黑" w:eastAsia="微软雅黑" w:hAnsi="微软雅黑"/>
          <w:b/>
          <w:bCs/>
          <w:lang w:eastAsia="zh-CN"/>
        </w:rPr>
        <w:t>食物在消化系统中的变化：</w:t>
      </w:r>
    </w:p>
    <w:p w14:paraId="6630DC2F" w14:textId="77777777" w:rsidR="00BD7A50"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u w:val="single"/>
          <w:lang w:eastAsia="zh-CN"/>
        </w:rPr>
        <w:t>淀粉</w:t>
      </w:r>
      <w:r w:rsidR="00E54944" w:rsidRPr="0082769D">
        <w:rPr>
          <w:rFonts w:ascii="微软雅黑" w:eastAsia="微软雅黑" w:hAnsi="微软雅黑" w:hint="eastAsia"/>
          <w:b/>
          <w:bCs/>
          <w:lang w:eastAsia="zh-CN"/>
        </w:rPr>
        <w:t>：</w:t>
      </w:r>
      <w:r w:rsidRPr="0082769D">
        <w:rPr>
          <w:rFonts w:ascii="微软雅黑" w:eastAsia="微软雅黑" w:hAnsi="微软雅黑"/>
          <w:b/>
          <w:bCs/>
          <w:lang w:eastAsia="zh-CN"/>
        </w:rPr>
        <w:t>从口腔开始被</w:t>
      </w:r>
      <w:r w:rsidR="00E54944" w:rsidRPr="0082769D">
        <w:rPr>
          <w:rFonts w:ascii="微软雅黑" w:eastAsia="微软雅黑" w:hAnsi="微软雅黑" w:hint="eastAsia"/>
          <w:b/>
          <w:bCs/>
          <w:lang w:eastAsia="zh-CN"/>
        </w:rPr>
        <w:t>唾液淀粉酶消化成麦芽糖</w:t>
      </w:r>
      <w:r w:rsidRPr="0082769D">
        <w:rPr>
          <w:rFonts w:ascii="微软雅黑" w:eastAsia="微软雅黑" w:hAnsi="微软雅黑"/>
          <w:b/>
          <w:bCs/>
          <w:lang w:eastAsia="zh-CN"/>
        </w:rPr>
        <w:t>，最终</w:t>
      </w:r>
      <w:r w:rsidR="00E54944" w:rsidRPr="0082769D">
        <w:rPr>
          <w:rFonts w:ascii="微软雅黑" w:eastAsia="微软雅黑" w:hAnsi="微软雅黑" w:hint="eastAsia"/>
          <w:b/>
          <w:bCs/>
          <w:lang w:eastAsia="zh-CN"/>
        </w:rPr>
        <w:t>在小肠被</w:t>
      </w:r>
      <w:r w:rsidR="00BD7A50" w:rsidRPr="0082769D">
        <w:rPr>
          <w:rFonts w:ascii="微软雅黑" w:eastAsia="微软雅黑" w:hAnsi="微软雅黑" w:hint="eastAsia"/>
          <w:b/>
          <w:bCs/>
          <w:lang w:eastAsia="zh-CN"/>
        </w:rPr>
        <w:t>消化</w:t>
      </w:r>
      <w:r w:rsidRPr="0082769D">
        <w:rPr>
          <w:rFonts w:ascii="微软雅黑" w:eastAsia="微软雅黑" w:hAnsi="微软雅黑"/>
          <w:b/>
          <w:bCs/>
          <w:lang w:eastAsia="zh-CN"/>
        </w:rPr>
        <w:t>为葡萄糖。</w:t>
      </w:r>
    </w:p>
    <w:p w14:paraId="6DE58406" w14:textId="77777777" w:rsidR="00BD7A50"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u w:val="single"/>
          <w:lang w:eastAsia="zh-CN"/>
        </w:rPr>
        <w:t>蛋白质</w:t>
      </w:r>
      <w:r w:rsidR="00BD7A50" w:rsidRPr="0082769D">
        <w:rPr>
          <w:rFonts w:ascii="微软雅黑" w:eastAsia="微软雅黑" w:hAnsi="微软雅黑" w:hint="eastAsia"/>
          <w:b/>
          <w:bCs/>
          <w:lang w:eastAsia="zh-CN"/>
        </w:rPr>
        <w:t>：</w:t>
      </w:r>
      <w:r w:rsidRPr="0082769D">
        <w:rPr>
          <w:rFonts w:ascii="微软雅黑" w:eastAsia="微软雅黑" w:hAnsi="微软雅黑"/>
          <w:b/>
          <w:bCs/>
          <w:lang w:eastAsia="zh-CN"/>
        </w:rPr>
        <w:t>从</w:t>
      </w:r>
      <w:proofErr w:type="gramStart"/>
      <w:r w:rsidRPr="0082769D">
        <w:rPr>
          <w:rFonts w:ascii="微软雅黑" w:eastAsia="微软雅黑" w:hAnsi="微软雅黑"/>
          <w:b/>
          <w:bCs/>
          <w:lang w:eastAsia="zh-CN"/>
        </w:rPr>
        <w:t>胃开始</w:t>
      </w:r>
      <w:proofErr w:type="gramEnd"/>
      <w:r w:rsidRPr="0082769D">
        <w:rPr>
          <w:rFonts w:ascii="微软雅黑" w:eastAsia="微软雅黑" w:hAnsi="微软雅黑"/>
          <w:b/>
          <w:bCs/>
          <w:lang w:eastAsia="zh-CN"/>
        </w:rPr>
        <w:t>被消化，</w:t>
      </w:r>
      <w:r w:rsidR="00BD7A50" w:rsidRPr="0082769D">
        <w:rPr>
          <w:rFonts w:ascii="微软雅黑" w:eastAsia="微软雅黑" w:hAnsi="微软雅黑" w:hint="eastAsia"/>
          <w:b/>
          <w:bCs/>
          <w:lang w:eastAsia="zh-CN"/>
        </w:rPr>
        <w:t>被胃液中含有的蛋白酶消化，</w:t>
      </w:r>
      <w:r w:rsidRPr="0082769D">
        <w:rPr>
          <w:rFonts w:ascii="微软雅黑" w:eastAsia="微软雅黑" w:hAnsi="微软雅黑"/>
          <w:b/>
          <w:bCs/>
          <w:lang w:eastAsia="zh-CN"/>
        </w:rPr>
        <w:t>最终</w:t>
      </w:r>
      <w:r w:rsidR="00BD7A50" w:rsidRPr="0082769D">
        <w:rPr>
          <w:rFonts w:ascii="微软雅黑" w:eastAsia="微软雅黑" w:hAnsi="微软雅黑" w:hint="eastAsia"/>
          <w:b/>
          <w:bCs/>
          <w:lang w:eastAsia="zh-CN"/>
        </w:rPr>
        <w:t>在小肠被消化</w:t>
      </w:r>
      <w:r w:rsidRPr="0082769D">
        <w:rPr>
          <w:rFonts w:ascii="微软雅黑" w:eastAsia="微软雅黑" w:hAnsi="微软雅黑"/>
          <w:b/>
          <w:bCs/>
          <w:lang w:eastAsia="zh-CN"/>
        </w:rPr>
        <w:t>为氨基酸。</w:t>
      </w:r>
    </w:p>
    <w:p w14:paraId="13E3B7B3" w14:textId="35F7BFD6" w:rsidR="00520F88"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u w:val="single"/>
          <w:lang w:eastAsia="zh-CN"/>
        </w:rPr>
        <w:t>脂肪</w:t>
      </w:r>
      <w:r w:rsidR="00BD7A50" w:rsidRPr="0082769D">
        <w:rPr>
          <w:rFonts w:ascii="微软雅黑" w:eastAsia="微软雅黑" w:hAnsi="微软雅黑" w:hint="eastAsia"/>
          <w:b/>
          <w:bCs/>
          <w:lang w:eastAsia="zh-CN"/>
        </w:rPr>
        <w:t>：</w:t>
      </w:r>
      <w:r w:rsidRPr="0082769D">
        <w:rPr>
          <w:rFonts w:ascii="微软雅黑" w:eastAsia="微软雅黑" w:hAnsi="微软雅黑"/>
          <w:b/>
          <w:bCs/>
          <w:lang w:eastAsia="zh-CN"/>
        </w:rPr>
        <w:t>从小肠开始被消化，</w:t>
      </w:r>
      <w:r w:rsidR="00BD7A50" w:rsidRPr="0082769D">
        <w:rPr>
          <w:rFonts w:ascii="微软雅黑" w:eastAsia="微软雅黑" w:hAnsi="微软雅黑" w:hint="eastAsia"/>
          <w:b/>
          <w:bCs/>
          <w:lang w:eastAsia="zh-CN"/>
        </w:rPr>
        <w:t>被胆汁分解成为微小的颗粒（乳化）。</w:t>
      </w:r>
      <w:r w:rsidRPr="0082769D">
        <w:rPr>
          <w:rFonts w:ascii="微软雅黑" w:eastAsia="微软雅黑" w:hAnsi="微软雅黑"/>
          <w:b/>
          <w:bCs/>
          <w:lang w:eastAsia="zh-CN"/>
        </w:rPr>
        <w:t>最终转化为甘油和脂肪酸。</w:t>
      </w:r>
    </w:p>
    <w:p w14:paraId="220B197B" w14:textId="42C6A9DF" w:rsidR="00520F88"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21.消化和吸收的主要场所是小肠。小肠适于消化和吸收的结构特点是：</w:t>
      </w:r>
      <w:r w:rsidRPr="0082769D">
        <w:rPr>
          <w:rFonts w:ascii="微软雅黑" w:eastAsia="微软雅黑" w:hAnsi="微软雅黑"/>
          <w:b/>
          <w:bCs/>
          <w:lang w:eastAsia="zh-CN"/>
        </w:rPr>
        <w:t>①小肠很长；②小肠含有的消化液种类最多；③小肠的内表面有环形的皱襞和小肠绒毛，可增加小肠的表面积。</w:t>
      </w:r>
    </w:p>
    <w:p w14:paraId="1EDD5A27" w14:textId="26D4B2CD"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w:t>
      </w:r>
      <w:r w:rsidRPr="0082769D">
        <w:rPr>
          <w:rFonts w:ascii="微软雅黑" w:eastAsia="微软雅黑" w:hAnsi="微软雅黑"/>
          <w:b/>
          <w:bCs/>
          <w:lang w:eastAsia="zh-CN"/>
        </w:rPr>
        <w:t>人体内最大的消化腺是肝脏，肝脏分泌胆汁，储存在胆囊里，胆汁是不含消化酶的消化液，只对脂肪起乳化作用。</w:t>
      </w:r>
    </w:p>
    <w:p w14:paraId="2CD8552C" w14:textId="09256E19"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23.探究馒头在口腔中的变化。</w:t>
      </w:r>
      <w:r w:rsidR="00F1375F" w:rsidRPr="0082769D">
        <w:rPr>
          <w:rFonts w:ascii="微软雅黑" w:eastAsia="微软雅黑" w:hAnsi="微软雅黑" w:hint="eastAsia"/>
          <w:lang w:eastAsia="zh-CN"/>
        </w:rPr>
        <w:t>（实验）</w:t>
      </w:r>
    </w:p>
    <w:p w14:paraId="02484C02" w14:textId="1FCF98E0" w:rsidR="00520F88"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24.消化系统包括：</w:t>
      </w:r>
      <w:r w:rsidRPr="0082769D">
        <w:rPr>
          <w:rFonts w:ascii="微软雅黑" w:eastAsia="微软雅黑" w:hAnsi="微软雅黑"/>
          <w:b/>
          <w:bCs/>
          <w:lang w:eastAsia="zh-CN"/>
        </w:rPr>
        <w:t>消化道和消化腺</w:t>
      </w:r>
      <w:r w:rsidRPr="0082769D">
        <w:rPr>
          <w:rFonts w:ascii="微软雅黑" w:eastAsia="微软雅黑" w:hAnsi="微软雅黑"/>
          <w:lang w:eastAsia="zh-CN"/>
        </w:rPr>
        <w:t>。</w:t>
      </w:r>
      <w:r w:rsidRPr="0082769D">
        <w:rPr>
          <w:rFonts w:ascii="微软雅黑" w:eastAsia="微软雅黑" w:hAnsi="微软雅黑"/>
          <w:b/>
          <w:bCs/>
          <w:lang w:eastAsia="zh-CN"/>
        </w:rPr>
        <w:t>消化道包括口腔、咽、食道、胃、小肠、大肠、肛门。消化腺包括唾液腺、胃腺、肝脏、胰腺、肠腺。</w:t>
      </w:r>
    </w:p>
    <w:p w14:paraId="2A98A618" w14:textId="4585A500"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25.小肠中含有的消化液种类最多（肠液、胰液、胆汁）。</w:t>
      </w:r>
    </w:p>
    <w:p w14:paraId="3D28B77F" w14:textId="6B0179F0"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26.为了保持身体健康，必须保证每日三餐，按时进餐。早、中、晚餐能量比是</w:t>
      </w:r>
      <w:r w:rsidRPr="0082769D">
        <w:rPr>
          <w:rFonts w:ascii="微软雅黑" w:eastAsia="微软雅黑" w:hAnsi="微软雅黑"/>
          <w:b/>
          <w:lang w:eastAsia="zh-CN"/>
        </w:rPr>
        <w:t>3:4:3</w:t>
      </w:r>
      <w:r w:rsidRPr="0082769D">
        <w:rPr>
          <w:rFonts w:ascii="微软雅黑" w:eastAsia="微软雅黑" w:hAnsi="微软雅黑"/>
          <w:lang w:eastAsia="zh-CN"/>
        </w:rPr>
        <w:t>。</w:t>
      </w:r>
    </w:p>
    <w:p w14:paraId="5E144645" w14:textId="30E167C8"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27.绿色食品：在我国，将产自</w:t>
      </w:r>
      <w:r w:rsidR="00BD7A50" w:rsidRPr="0082769D">
        <w:rPr>
          <w:rFonts w:ascii="微软雅黑" w:eastAsia="微软雅黑" w:hAnsi="微软雅黑" w:hint="eastAsia"/>
          <w:lang w:eastAsia="zh-CN"/>
        </w:rPr>
        <w:t xml:space="preserve"> </w:t>
      </w:r>
      <w:r w:rsidRPr="0082769D">
        <w:rPr>
          <w:rFonts w:ascii="微软雅黑" w:eastAsia="微软雅黑" w:hAnsi="微软雅黑"/>
          <w:lang w:eastAsia="zh-CN"/>
        </w:rPr>
        <w:t>良好生态环境的</w:t>
      </w:r>
      <w:r w:rsidR="00BD7A50" w:rsidRPr="0082769D">
        <w:rPr>
          <w:rFonts w:ascii="微软雅黑" w:eastAsia="微软雅黑" w:hAnsi="微软雅黑" w:hint="eastAsia"/>
          <w:lang w:eastAsia="zh-CN"/>
        </w:rPr>
        <w:t>、</w:t>
      </w:r>
      <w:r w:rsidRPr="0082769D">
        <w:rPr>
          <w:rFonts w:ascii="微软雅黑" w:eastAsia="微软雅黑" w:hAnsi="微软雅黑"/>
          <w:lang w:eastAsia="zh-CN"/>
        </w:rPr>
        <w:t>无污染的、安全的、优质的</w:t>
      </w:r>
      <w:r w:rsidR="00BD7A50" w:rsidRPr="0082769D">
        <w:rPr>
          <w:rFonts w:ascii="微软雅黑" w:eastAsia="微软雅黑" w:hAnsi="微软雅黑" w:hint="eastAsia"/>
          <w:lang w:eastAsia="zh-CN"/>
        </w:rPr>
        <w:t xml:space="preserve"> </w:t>
      </w:r>
      <w:r w:rsidRPr="0082769D">
        <w:rPr>
          <w:rFonts w:ascii="微软雅黑" w:eastAsia="微软雅黑" w:hAnsi="微软雅黑"/>
          <w:lang w:eastAsia="zh-CN"/>
        </w:rPr>
        <w:t>食品</w:t>
      </w:r>
      <w:r w:rsidR="00BD7A50" w:rsidRPr="0082769D">
        <w:rPr>
          <w:rFonts w:ascii="微软雅黑" w:eastAsia="微软雅黑" w:hAnsi="微软雅黑" w:hint="eastAsia"/>
          <w:lang w:eastAsia="zh-CN"/>
        </w:rPr>
        <w:t>称为绿色食品</w:t>
      </w:r>
      <w:r w:rsidRPr="0082769D">
        <w:rPr>
          <w:rFonts w:ascii="微软雅黑" w:eastAsia="微软雅黑" w:hAnsi="微软雅黑"/>
          <w:lang w:eastAsia="zh-CN"/>
        </w:rPr>
        <w:t>。</w:t>
      </w:r>
    </w:p>
    <w:p w14:paraId="4AD8BBAD" w14:textId="3CD819F0"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28.绿色食品的图标：A级和AA级的。</w:t>
      </w:r>
    </w:p>
    <w:p w14:paraId="77A4CA4A" w14:textId="770F7DFF"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29.膳食纤维又被称为“第七类营养素”。</w:t>
      </w:r>
    </w:p>
    <w:p w14:paraId="07F16F0C" w14:textId="77777777" w:rsidR="00520F88" w:rsidRPr="0082769D" w:rsidRDefault="00520F88" w:rsidP="003239F1">
      <w:pPr>
        <w:autoSpaceDE w:val="0"/>
        <w:autoSpaceDN w:val="0"/>
        <w:spacing w:after="0" w:line="240" w:lineRule="auto"/>
        <w:ind w:right="360" w:firstLineChars="200" w:firstLine="440"/>
        <w:rPr>
          <w:rFonts w:ascii="微软雅黑" w:eastAsia="微软雅黑" w:hAnsi="微软雅黑"/>
          <w:lang w:eastAsia="zh-CN"/>
        </w:rPr>
      </w:pPr>
    </w:p>
    <w:p w14:paraId="543DE411" w14:textId="77777777" w:rsidR="00520F88" w:rsidRPr="0082769D" w:rsidRDefault="00520F88" w:rsidP="003239F1">
      <w:pPr>
        <w:autoSpaceDE w:val="0"/>
        <w:autoSpaceDN w:val="0"/>
        <w:spacing w:after="0" w:line="240" w:lineRule="auto"/>
        <w:ind w:right="360" w:firstLineChars="200" w:firstLine="440"/>
        <w:rPr>
          <w:rFonts w:ascii="微软雅黑" w:eastAsia="微软雅黑" w:hAnsi="微软雅黑"/>
          <w:lang w:eastAsia="zh-CN"/>
        </w:rPr>
      </w:pPr>
    </w:p>
    <w:p w14:paraId="65634FAB" w14:textId="77777777" w:rsidR="00520F88" w:rsidRPr="0082769D" w:rsidRDefault="00520F8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第四部分</w:t>
      </w:r>
      <w:r w:rsidRPr="0082769D">
        <w:rPr>
          <w:rFonts w:ascii="微软雅黑" w:eastAsia="微软雅黑" w:hAnsi="微软雅黑" w:hint="eastAsia"/>
          <w:lang w:eastAsia="zh-CN"/>
        </w:rPr>
        <w:tab/>
        <w:t>生物圈中的人（二）</w:t>
      </w:r>
    </w:p>
    <w:p w14:paraId="2DF437C0" w14:textId="19D47442" w:rsidR="00520F88"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0D0B986B" w14:textId="2647BB25"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1.人体的</w:t>
      </w:r>
      <w:r w:rsidRPr="0082769D">
        <w:rPr>
          <w:rFonts w:ascii="微软雅黑" w:eastAsia="微软雅黑" w:hAnsi="微软雅黑"/>
          <w:b/>
          <w:bCs/>
          <w:lang w:eastAsia="zh-CN"/>
        </w:rPr>
        <w:t>呼吸系统是由呼吸道和</w:t>
      </w:r>
      <w:proofErr w:type="gramStart"/>
      <w:r w:rsidRPr="0082769D">
        <w:rPr>
          <w:rFonts w:ascii="微软雅黑" w:eastAsia="微软雅黑" w:hAnsi="微软雅黑"/>
          <w:b/>
          <w:bCs/>
          <w:lang w:eastAsia="zh-CN"/>
        </w:rPr>
        <w:t>肺组成</w:t>
      </w:r>
      <w:proofErr w:type="gramEnd"/>
      <w:r w:rsidRPr="0082769D">
        <w:rPr>
          <w:rFonts w:ascii="微软雅黑" w:eastAsia="微软雅黑" w:hAnsi="微软雅黑"/>
          <w:b/>
          <w:bCs/>
          <w:lang w:eastAsia="zh-CN"/>
        </w:rPr>
        <w:t>的</w:t>
      </w:r>
      <w:r w:rsidRPr="0082769D">
        <w:rPr>
          <w:rFonts w:ascii="微软雅黑" w:eastAsia="微软雅黑" w:hAnsi="微软雅黑"/>
          <w:lang w:eastAsia="zh-CN"/>
        </w:rPr>
        <w:t>。</w:t>
      </w:r>
      <w:r w:rsidRPr="0082769D">
        <w:rPr>
          <w:rFonts w:ascii="微软雅黑" w:eastAsia="微软雅黑" w:hAnsi="微软雅黑"/>
          <w:b/>
          <w:bCs/>
          <w:lang w:eastAsia="zh-CN"/>
        </w:rPr>
        <w:t>肺是进行气体交换的场所，呼吸道是气体进出肺的通道。</w:t>
      </w:r>
    </w:p>
    <w:p w14:paraId="10E30848" w14:textId="2AFE35AE"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2.呼吸道包括鼻、咽、喉、气管、支气管。</w:t>
      </w:r>
    </w:p>
    <w:p w14:paraId="70C1699A" w14:textId="308BA98E"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3.用鼻呼吸的好处：使进入肺部的气体</w:t>
      </w:r>
      <w:r w:rsidRPr="0082769D">
        <w:rPr>
          <w:rFonts w:ascii="微软雅黑" w:eastAsia="微软雅黑" w:hAnsi="微软雅黑"/>
          <w:b/>
          <w:bCs/>
          <w:lang w:eastAsia="zh-CN"/>
        </w:rPr>
        <w:t>温暖、湿润、清洁</w:t>
      </w:r>
      <w:r w:rsidRPr="0082769D">
        <w:rPr>
          <w:rFonts w:ascii="微软雅黑" w:eastAsia="微软雅黑" w:hAnsi="微软雅黑"/>
          <w:lang w:eastAsia="zh-CN"/>
        </w:rPr>
        <w:t>。</w:t>
      </w:r>
    </w:p>
    <w:p w14:paraId="46FD22AB" w14:textId="6785376F"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4.肺活量：人在尽力深吸气再尽力深呼气所呼出的最大气体量。（测3次，取最大值）</w:t>
      </w:r>
    </w:p>
    <w:p w14:paraId="7827DF59" w14:textId="364CFA1F"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5.肺是呼吸系统的主要器官，它位于胸腔内，左右各一个。有许多肺泡组成，肺泡壁只有一层上皮细胞，外面包</w:t>
      </w:r>
      <w:proofErr w:type="gramStart"/>
      <w:r w:rsidRPr="0082769D">
        <w:rPr>
          <w:rFonts w:ascii="微软雅黑" w:eastAsia="微软雅黑" w:hAnsi="微软雅黑"/>
          <w:lang w:eastAsia="zh-CN"/>
        </w:rPr>
        <w:t>绕丰富</w:t>
      </w:r>
      <w:proofErr w:type="gramEnd"/>
      <w:r w:rsidRPr="0082769D">
        <w:rPr>
          <w:rFonts w:ascii="微软雅黑" w:eastAsia="微软雅黑" w:hAnsi="微软雅黑"/>
          <w:lang w:eastAsia="zh-CN"/>
        </w:rPr>
        <w:t>的毛细血管，</w:t>
      </w:r>
      <w:r w:rsidRPr="0082769D">
        <w:rPr>
          <w:rFonts w:ascii="微软雅黑" w:eastAsia="微软雅黑" w:hAnsi="微软雅黑"/>
          <w:b/>
          <w:bCs/>
          <w:lang w:eastAsia="zh-CN"/>
        </w:rPr>
        <w:t>肺泡是进行气体交换的主要场所</w:t>
      </w:r>
      <w:r w:rsidRPr="0082769D">
        <w:rPr>
          <w:rFonts w:ascii="微软雅黑" w:eastAsia="微软雅黑" w:hAnsi="微软雅黑"/>
          <w:lang w:eastAsia="zh-CN"/>
        </w:rPr>
        <w:t>。</w:t>
      </w:r>
    </w:p>
    <w:p w14:paraId="2CB04262" w14:textId="57CA175D"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6.平静时呼吸频率约为每分钟16次。</w:t>
      </w:r>
    </w:p>
    <w:p w14:paraId="00EF768F" w14:textId="2F1AFC91"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7.吸气时：肋骨间的肌肉收缩，胸廓的前后径、左右</w:t>
      </w:r>
      <w:proofErr w:type="gramStart"/>
      <w:r w:rsidRPr="0082769D">
        <w:rPr>
          <w:rFonts w:ascii="微软雅黑" w:eastAsia="微软雅黑" w:hAnsi="微软雅黑"/>
          <w:lang w:eastAsia="zh-CN"/>
        </w:rPr>
        <w:t>径</w:t>
      </w:r>
      <w:proofErr w:type="gramEnd"/>
      <w:r w:rsidRPr="0082769D">
        <w:rPr>
          <w:rFonts w:ascii="微软雅黑" w:eastAsia="微软雅黑" w:hAnsi="微软雅黑"/>
          <w:lang w:eastAsia="zh-CN"/>
        </w:rPr>
        <w:t>变大，</w:t>
      </w:r>
      <w:r w:rsidRPr="0082769D">
        <w:rPr>
          <w:rFonts w:ascii="微软雅黑" w:eastAsia="微软雅黑" w:hAnsi="微软雅黑"/>
          <w:b/>
          <w:lang w:eastAsia="zh-CN"/>
        </w:rPr>
        <w:t>*</w:t>
      </w:r>
      <w:r w:rsidRPr="0082769D">
        <w:rPr>
          <w:rFonts w:ascii="微软雅黑" w:eastAsia="微软雅黑" w:hAnsi="微软雅黑"/>
          <w:lang w:eastAsia="zh-CN"/>
        </w:rPr>
        <w:t>膈肌收缩，膈顶部下降。胸廓的上下</w:t>
      </w:r>
      <w:proofErr w:type="gramStart"/>
      <w:r w:rsidRPr="0082769D">
        <w:rPr>
          <w:rFonts w:ascii="微软雅黑" w:eastAsia="微软雅黑" w:hAnsi="微软雅黑"/>
          <w:lang w:eastAsia="zh-CN"/>
        </w:rPr>
        <w:t>径</w:t>
      </w:r>
      <w:proofErr w:type="gramEnd"/>
      <w:r w:rsidRPr="0082769D">
        <w:rPr>
          <w:rFonts w:ascii="微软雅黑" w:eastAsia="微软雅黑" w:hAnsi="微软雅黑"/>
          <w:lang w:eastAsia="zh-CN"/>
        </w:rPr>
        <w:t>变大，胸腔的容积变大，肺内压力变小，外界气体进入。</w:t>
      </w:r>
    </w:p>
    <w:p w14:paraId="7DA3EDF7" w14:textId="297D41FE"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8.呼气时：肋骨间的肌肉舒张，胸廓的前后径、左右</w:t>
      </w:r>
      <w:proofErr w:type="gramStart"/>
      <w:r w:rsidRPr="0082769D">
        <w:rPr>
          <w:rFonts w:ascii="微软雅黑" w:eastAsia="微软雅黑" w:hAnsi="微软雅黑"/>
          <w:lang w:eastAsia="zh-CN"/>
        </w:rPr>
        <w:t>径</w:t>
      </w:r>
      <w:proofErr w:type="gramEnd"/>
      <w:r w:rsidRPr="0082769D">
        <w:rPr>
          <w:rFonts w:ascii="微软雅黑" w:eastAsia="微软雅黑" w:hAnsi="微软雅黑"/>
          <w:lang w:eastAsia="zh-CN"/>
        </w:rPr>
        <w:t>变小，</w:t>
      </w:r>
      <w:r w:rsidRPr="0082769D">
        <w:rPr>
          <w:rFonts w:ascii="微软雅黑" w:eastAsia="微软雅黑" w:hAnsi="微软雅黑"/>
          <w:b/>
          <w:lang w:eastAsia="zh-CN"/>
        </w:rPr>
        <w:t>*</w:t>
      </w:r>
      <w:r w:rsidRPr="0082769D">
        <w:rPr>
          <w:rFonts w:ascii="微软雅黑" w:eastAsia="微软雅黑" w:hAnsi="微软雅黑"/>
          <w:lang w:eastAsia="zh-CN"/>
        </w:rPr>
        <w:t>膈肌舒张，膈顶部回升。胸廓的上下</w:t>
      </w:r>
      <w:proofErr w:type="gramStart"/>
      <w:r w:rsidRPr="0082769D">
        <w:rPr>
          <w:rFonts w:ascii="微软雅黑" w:eastAsia="微软雅黑" w:hAnsi="微软雅黑"/>
          <w:lang w:eastAsia="zh-CN"/>
        </w:rPr>
        <w:t>径</w:t>
      </w:r>
      <w:proofErr w:type="gramEnd"/>
      <w:r w:rsidRPr="0082769D">
        <w:rPr>
          <w:rFonts w:ascii="微软雅黑" w:eastAsia="微软雅黑" w:hAnsi="微软雅黑"/>
          <w:lang w:eastAsia="zh-CN"/>
        </w:rPr>
        <w:t>变小，胸腔的容积变小，肺内压力变大，肺内气体排出。</w:t>
      </w:r>
    </w:p>
    <w:p w14:paraId="14ED0868" w14:textId="15FA7CB6" w:rsidR="00A3592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9.</w:t>
      </w:r>
      <w:proofErr w:type="gramStart"/>
      <w:r w:rsidRPr="0082769D">
        <w:rPr>
          <w:rFonts w:ascii="微软雅黑" w:eastAsia="微软雅黑" w:hAnsi="微软雅黑"/>
          <w:lang w:eastAsia="zh-CN"/>
        </w:rPr>
        <w:t>痰</w:t>
      </w:r>
      <w:proofErr w:type="gramEnd"/>
      <w:r w:rsidRPr="0082769D">
        <w:rPr>
          <w:rFonts w:ascii="微软雅黑" w:eastAsia="微软雅黑" w:hAnsi="微软雅黑"/>
          <w:lang w:eastAsia="zh-CN"/>
        </w:rPr>
        <w:t>形成的部位：气管和支气管。</w:t>
      </w:r>
    </w:p>
    <w:p w14:paraId="64683D8B" w14:textId="1C022E48"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10.吃饭时不要大声说笑以免</w:t>
      </w:r>
      <w:r w:rsidRPr="0082769D">
        <w:rPr>
          <w:rFonts w:ascii="微软雅黑" w:eastAsia="微软雅黑" w:hAnsi="微软雅黑"/>
          <w:b/>
          <w:bCs/>
          <w:lang w:eastAsia="zh-CN"/>
        </w:rPr>
        <w:t>会厌软骨来不及盖住喉口</w:t>
      </w:r>
      <w:r w:rsidRPr="0082769D">
        <w:rPr>
          <w:rFonts w:ascii="微软雅黑" w:eastAsia="微软雅黑" w:hAnsi="微软雅黑"/>
          <w:lang w:eastAsia="zh-CN"/>
        </w:rPr>
        <w:t>，食物进入气管引起剧烈咳嗽。</w:t>
      </w:r>
    </w:p>
    <w:p w14:paraId="0E0DED71" w14:textId="2C413244"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w:t>
      </w:r>
      <w:proofErr w:type="gramStart"/>
      <w:r w:rsidRPr="0082769D">
        <w:rPr>
          <w:rFonts w:ascii="微软雅黑" w:eastAsia="微软雅黑" w:hAnsi="微软雅黑"/>
          <w:lang w:eastAsia="zh-CN"/>
        </w:rPr>
        <w:t>咽</w:t>
      </w:r>
      <w:proofErr w:type="gramEnd"/>
      <w:r w:rsidRPr="0082769D">
        <w:rPr>
          <w:rFonts w:ascii="微软雅黑" w:eastAsia="微软雅黑" w:hAnsi="微软雅黑"/>
          <w:lang w:eastAsia="zh-CN"/>
        </w:rPr>
        <w:t>既是呼吸器官又是消化器官。</w:t>
      </w:r>
      <w:proofErr w:type="gramStart"/>
      <w:r w:rsidRPr="0082769D">
        <w:rPr>
          <w:rFonts w:ascii="微软雅黑" w:eastAsia="微软雅黑" w:hAnsi="微软雅黑"/>
          <w:lang w:eastAsia="zh-CN"/>
        </w:rPr>
        <w:t>喉</w:t>
      </w:r>
      <w:proofErr w:type="gramEnd"/>
      <w:r w:rsidRPr="0082769D">
        <w:rPr>
          <w:rFonts w:ascii="微软雅黑" w:eastAsia="微软雅黑" w:hAnsi="微软雅黑"/>
          <w:lang w:eastAsia="zh-CN"/>
        </w:rPr>
        <w:t>既是呼吸器官又是发声器官。</w:t>
      </w:r>
    </w:p>
    <w:p w14:paraId="475AC9C3" w14:textId="07F7C525"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w:t>
      </w:r>
      <w:r w:rsidRPr="0082769D">
        <w:rPr>
          <w:rFonts w:ascii="微软雅黑" w:eastAsia="微软雅黑" w:hAnsi="微软雅黑"/>
          <w:b/>
          <w:bCs/>
          <w:lang w:eastAsia="zh-CN"/>
        </w:rPr>
        <w:t>“森林浴”最好在上午进行</w:t>
      </w:r>
      <w:r w:rsidRPr="0082769D">
        <w:rPr>
          <w:rFonts w:ascii="微软雅黑" w:eastAsia="微软雅黑" w:hAnsi="微软雅黑"/>
          <w:lang w:eastAsia="zh-CN"/>
        </w:rPr>
        <w:t>。</w:t>
      </w:r>
    </w:p>
    <w:p w14:paraId="00FB2326" w14:textId="77777777"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13.进入血液的氧，通过血液循环送到组织细胞里，</w:t>
      </w:r>
      <w:proofErr w:type="gramStart"/>
      <w:r w:rsidRPr="0082769D">
        <w:rPr>
          <w:rFonts w:ascii="微软雅黑" w:eastAsia="微软雅黑" w:hAnsi="微软雅黑"/>
          <w:lang w:eastAsia="zh-CN"/>
        </w:rPr>
        <w:t>氧最后</w:t>
      </w:r>
      <w:proofErr w:type="gramEnd"/>
      <w:r w:rsidRPr="0082769D">
        <w:rPr>
          <w:rFonts w:ascii="微软雅黑" w:eastAsia="微软雅黑" w:hAnsi="微软雅黑"/>
          <w:lang w:eastAsia="zh-CN"/>
        </w:rPr>
        <w:t>是在细胞中的线粒体中被利用的。</w:t>
      </w:r>
    </w:p>
    <w:p w14:paraId="3D800C19" w14:textId="3CD95CE0"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14.常见的有氧运动有散步、慢跑、做操等。</w:t>
      </w:r>
    </w:p>
    <w:p w14:paraId="745CE3C3" w14:textId="1BC543D1"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15.血常规化验单中：RBC是红细胞，WBC是白细胞，PLT是血小板，Hb是血红蛋白。</w:t>
      </w:r>
    </w:p>
    <w:p w14:paraId="5CD454DA" w14:textId="77777777" w:rsidR="006812F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16.血液由血浆和血细胞组成。加入抗凝剂的血液会分层：上层是淡黄色半透明的血浆，下层是红色的红细胞，两层之间是白色的白细胞和血小板。</w:t>
      </w:r>
    </w:p>
    <w:p w14:paraId="2A9A9C7D" w14:textId="39F3E63C"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17.血浆的功能是</w:t>
      </w:r>
      <w:r w:rsidRPr="0082769D">
        <w:rPr>
          <w:rFonts w:ascii="微软雅黑" w:eastAsia="微软雅黑" w:hAnsi="微软雅黑"/>
          <w:b/>
          <w:bCs/>
          <w:lang w:eastAsia="zh-CN"/>
        </w:rPr>
        <w:t>运载</w:t>
      </w:r>
      <w:r w:rsidRPr="0082769D">
        <w:rPr>
          <w:rFonts w:ascii="微软雅黑" w:eastAsia="微软雅黑" w:hAnsi="微软雅黑"/>
          <w:lang w:eastAsia="zh-CN"/>
        </w:rPr>
        <w:t>血细胞和运输维持人体生命活动所需的物质及体内产生的废物等。</w:t>
      </w:r>
    </w:p>
    <w:p w14:paraId="08722993" w14:textId="04211BEC"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18.血细胞包括：红细胞、白细胞和血小板。</w:t>
      </w:r>
    </w:p>
    <w:p w14:paraId="1EB1AECB" w14:textId="558C767A"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19.红细胞：数量最多，两面</w:t>
      </w:r>
      <w:proofErr w:type="gramStart"/>
      <w:r w:rsidRPr="0082769D">
        <w:rPr>
          <w:rFonts w:ascii="微软雅黑" w:eastAsia="微软雅黑" w:hAnsi="微软雅黑"/>
          <w:lang w:eastAsia="zh-CN"/>
        </w:rPr>
        <w:t>凹</w:t>
      </w:r>
      <w:proofErr w:type="gramEnd"/>
      <w:r w:rsidRPr="0082769D">
        <w:rPr>
          <w:rFonts w:ascii="微软雅黑" w:eastAsia="微软雅黑" w:hAnsi="微软雅黑"/>
          <w:lang w:eastAsia="zh-CN"/>
        </w:rPr>
        <w:t>的圆盘状，成熟的红细胞无细胞核，有红色的血红蛋白，可以运输氧气。</w:t>
      </w:r>
    </w:p>
    <w:p w14:paraId="218B52AD" w14:textId="6250FFCB"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20.白细胞：有细胞核，比红细胞大，可以穿过毛细血管壁，包围、吞噬细菌</w:t>
      </w:r>
      <w:r w:rsidR="00155FE6" w:rsidRPr="0082769D">
        <w:rPr>
          <w:rFonts w:ascii="微软雅黑" w:eastAsia="微软雅黑" w:hAnsi="微软雅黑" w:hint="eastAsia"/>
          <w:lang w:eastAsia="zh-CN"/>
        </w:rPr>
        <w:t>，一般情况下形状近似椭圆</w:t>
      </w:r>
      <w:r w:rsidRPr="0082769D">
        <w:rPr>
          <w:rFonts w:ascii="微软雅黑" w:eastAsia="微软雅黑" w:hAnsi="微软雅黑"/>
          <w:lang w:eastAsia="zh-CN"/>
        </w:rPr>
        <w:t>。</w:t>
      </w:r>
    </w:p>
    <w:p w14:paraId="78EF81C6" w14:textId="10300BA6"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21.血小板：最小的血细胞，没有细胞核，形状不规则，可以释放与血液凝固有关的物质，加速凝血和止血。</w:t>
      </w:r>
    </w:p>
    <w:p w14:paraId="17527B59" w14:textId="1C4D625E"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22.血红蛋白</w:t>
      </w:r>
      <w:r w:rsidR="006812F6" w:rsidRPr="0082769D">
        <w:rPr>
          <w:rFonts w:ascii="微软雅黑" w:eastAsia="微软雅黑" w:hAnsi="微软雅黑" w:hint="eastAsia"/>
          <w:lang w:eastAsia="zh-CN"/>
        </w:rPr>
        <w:t>：</w:t>
      </w:r>
      <w:r w:rsidRPr="0082769D">
        <w:rPr>
          <w:rFonts w:ascii="微软雅黑" w:eastAsia="微软雅黑" w:hAnsi="微软雅黑"/>
          <w:lang w:eastAsia="zh-CN"/>
        </w:rPr>
        <w:t>是含铁的蛋白质，特性是：在氧含量高的地方与氧结合，在氧含量低的地方易与氧分离。</w:t>
      </w:r>
    </w:p>
    <w:p w14:paraId="5252C6E5" w14:textId="31C5E7BD"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23.没有细胞核的血细胞有：成熟的红细胞、血小板。</w:t>
      </w:r>
      <w:r w:rsidR="006812F6" w:rsidRPr="0082769D">
        <w:rPr>
          <w:rFonts w:ascii="微软雅黑" w:eastAsia="微软雅黑" w:hAnsi="微软雅黑" w:hint="eastAsia"/>
          <w:b/>
          <w:bCs/>
          <w:lang w:eastAsia="zh-CN"/>
        </w:rPr>
        <w:t>白细胞有细胞核</w:t>
      </w:r>
      <w:r w:rsidR="006812F6" w:rsidRPr="0082769D">
        <w:rPr>
          <w:rFonts w:ascii="微软雅黑" w:eastAsia="微软雅黑" w:hAnsi="微软雅黑" w:hint="eastAsia"/>
          <w:lang w:eastAsia="zh-CN"/>
        </w:rPr>
        <w:t>。</w:t>
      </w:r>
    </w:p>
    <w:p w14:paraId="4CA5168F" w14:textId="7751531B"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24.血液的功能是：血液不仅具有运输作用，而且还具有防御和保护作用。</w:t>
      </w:r>
    </w:p>
    <w:p w14:paraId="745F3DD8" w14:textId="0BDC33A6"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25.不同情况血细胞的变化：白细胞多</w:t>
      </w:r>
      <w:r w:rsidR="006812F6" w:rsidRPr="0082769D">
        <w:rPr>
          <w:rFonts w:ascii="微软雅黑" w:eastAsia="微软雅黑" w:hAnsi="微软雅黑" w:hint="eastAsia"/>
          <w:lang w:eastAsia="zh-CN"/>
        </w:rPr>
        <w:t>，</w:t>
      </w:r>
      <w:r w:rsidRPr="0082769D">
        <w:rPr>
          <w:rFonts w:ascii="微软雅黑" w:eastAsia="微软雅黑" w:hAnsi="微软雅黑"/>
          <w:lang w:eastAsia="zh-CN"/>
        </w:rPr>
        <w:t>是体内有炎症；红细胞少或血红蛋白含量少</w:t>
      </w:r>
      <w:r w:rsidR="006812F6" w:rsidRPr="0082769D">
        <w:rPr>
          <w:rFonts w:ascii="微软雅黑" w:eastAsia="微软雅黑" w:hAnsi="微软雅黑" w:hint="eastAsia"/>
          <w:lang w:eastAsia="zh-CN"/>
        </w:rPr>
        <w:t>，</w:t>
      </w:r>
      <w:r w:rsidRPr="0082769D">
        <w:rPr>
          <w:rFonts w:ascii="微软雅黑" w:eastAsia="微软雅黑" w:hAnsi="微软雅黑"/>
          <w:lang w:eastAsia="zh-CN"/>
        </w:rPr>
        <w:t>是贫血(贫血患者要多吃含铁和蛋白质丰富的食物)；受伤时血小板少时血流不止</w:t>
      </w:r>
      <w:r w:rsidR="00155FE6" w:rsidRPr="0082769D">
        <w:rPr>
          <w:rFonts w:ascii="微软雅黑" w:eastAsia="微软雅黑" w:hAnsi="微软雅黑"/>
          <w:lang w:eastAsia="zh-CN"/>
        </w:rPr>
        <w:t>/</w:t>
      </w:r>
      <w:r w:rsidRPr="0082769D">
        <w:rPr>
          <w:rFonts w:ascii="微软雅黑" w:eastAsia="微软雅黑" w:hAnsi="微软雅黑"/>
          <w:lang w:eastAsia="zh-CN"/>
        </w:rPr>
        <w:t>血友病</w:t>
      </w:r>
      <w:r w:rsidR="00155FE6" w:rsidRPr="0082769D">
        <w:rPr>
          <w:rFonts w:ascii="微软雅黑" w:eastAsia="微软雅黑" w:hAnsi="微软雅黑" w:hint="eastAsia"/>
          <w:lang w:eastAsia="zh-CN"/>
        </w:rPr>
        <w:t xml:space="preserve"> </w:t>
      </w:r>
      <w:r w:rsidRPr="0082769D">
        <w:rPr>
          <w:rFonts w:ascii="微软雅黑" w:eastAsia="微软雅黑" w:hAnsi="微软雅黑"/>
          <w:lang w:eastAsia="zh-CN"/>
        </w:rPr>
        <w:t>是血小板少。</w:t>
      </w:r>
    </w:p>
    <w:p w14:paraId="31606622" w14:textId="77777777" w:rsidR="006812F6"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26.高原生活时，由于空气含氧少，促使红细胞增多，增强血液供氧能力。</w:t>
      </w:r>
    </w:p>
    <w:p w14:paraId="04D475C4" w14:textId="42F44DFB"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27.血液呈红色是因为其内有红色含铁的蛋白质即血红蛋白。</w:t>
      </w:r>
    </w:p>
    <w:p w14:paraId="65B6A210" w14:textId="02626148"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28.动脉是将血液由心脏输送到全身各处去的血管；管壁较厚，弹性大，血流速度快。</w:t>
      </w:r>
    </w:p>
    <w:p w14:paraId="2A74330E" w14:textId="01DF2277"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29.静脉是将血液由全身各处送回心脏的血管；管壁较薄，弹性较小，血流速度较慢。</w:t>
      </w:r>
      <w:r w:rsidRPr="0082769D">
        <w:rPr>
          <w:rFonts w:ascii="微软雅黑" w:eastAsia="微软雅黑" w:hAnsi="微软雅黑"/>
          <w:b/>
          <w:bCs/>
          <w:lang w:eastAsia="zh-CN"/>
        </w:rPr>
        <w:t>四肢静脉有的有静脉瓣（静脉瓣可以防止血液倒流）</w:t>
      </w:r>
      <w:r w:rsidRPr="0082769D">
        <w:rPr>
          <w:rFonts w:ascii="微软雅黑" w:eastAsia="微软雅黑" w:hAnsi="微软雅黑"/>
          <w:lang w:eastAsia="zh-CN"/>
        </w:rPr>
        <w:t>。</w:t>
      </w:r>
    </w:p>
    <w:p w14:paraId="46D76180" w14:textId="356F8A13"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30.毛细血管是连通最小动脉和最小静脉的血管；管壁最薄仅有一层扁平上皮细胞构成；管径极细仅容红细胞单行通过；血流速度最慢；以上特点有利于血液与组织细胞之间进行充分的物质交换。</w:t>
      </w:r>
    </w:p>
    <w:p w14:paraId="4FC434EE" w14:textId="180F8CE3"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31.手臂上的青筋是静脉。中医上切脉的位置是桡动脉。静点和输血部位是静脉，测血压和脉搏部位是动脉。</w:t>
      </w:r>
    </w:p>
    <w:p w14:paraId="352F689A" w14:textId="1575651C"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32.心脏四个腔，心尖朝左，上房（左心房、右心房）下室（左心室、右心室），房连静（左心房连肺静脉，右心房连上腔静脉和下腔静脉）；</w:t>
      </w:r>
      <w:proofErr w:type="gramStart"/>
      <w:r w:rsidRPr="0082769D">
        <w:rPr>
          <w:rFonts w:ascii="微软雅黑" w:eastAsia="微软雅黑" w:hAnsi="微软雅黑"/>
          <w:lang w:eastAsia="zh-CN"/>
        </w:rPr>
        <w:t>室连动</w:t>
      </w:r>
      <w:proofErr w:type="gramEnd"/>
      <w:r w:rsidRPr="0082769D">
        <w:rPr>
          <w:rFonts w:ascii="微软雅黑" w:eastAsia="微软雅黑" w:hAnsi="微软雅黑"/>
          <w:lang w:eastAsia="zh-CN"/>
        </w:rPr>
        <w:t>（左心室连</w:t>
      </w:r>
      <w:r w:rsidR="00B240AC" w:rsidRPr="0082769D">
        <w:rPr>
          <w:rFonts w:ascii="微软雅黑" w:eastAsia="微软雅黑" w:hAnsi="微软雅黑" w:hint="eastAsia"/>
          <w:lang w:eastAsia="zh-CN"/>
        </w:rPr>
        <w:t>主动脉，右心室连肺动脉）。</w:t>
      </w:r>
      <w:proofErr w:type="gramStart"/>
      <w:r w:rsidR="00B240AC" w:rsidRPr="0082769D">
        <w:rPr>
          <w:rFonts w:ascii="微软雅黑" w:eastAsia="微软雅黑" w:hAnsi="微软雅黑" w:hint="eastAsia"/>
          <w:lang w:eastAsia="zh-CN"/>
        </w:rPr>
        <w:t>心室壁比心房</w:t>
      </w:r>
      <w:proofErr w:type="gramEnd"/>
      <w:r w:rsidR="00B240AC" w:rsidRPr="0082769D">
        <w:rPr>
          <w:rFonts w:ascii="微软雅黑" w:eastAsia="微软雅黑" w:hAnsi="微软雅黑" w:hint="eastAsia"/>
          <w:lang w:eastAsia="zh-CN"/>
        </w:rPr>
        <w:t>壁厚，</w:t>
      </w:r>
      <w:r w:rsidR="00B240AC" w:rsidRPr="0082769D">
        <w:rPr>
          <w:rFonts w:ascii="微软雅黑" w:eastAsia="微软雅黑" w:hAnsi="微软雅黑"/>
          <w:lang w:eastAsia="zh-CN"/>
        </w:rPr>
        <w:t>*</w:t>
      </w:r>
      <w:r w:rsidR="00B240AC" w:rsidRPr="0082769D">
        <w:rPr>
          <w:rFonts w:ascii="微软雅黑" w:eastAsia="微软雅黑" w:hAnsi="微软雅黑"/>
          <w:lang w:eastAsia="zh-CN"/>
        </w:rPr>
        <w:tab/>
      </w:r>
      <w:r w:rsidR="00B240AC" w:rsidRPr="0082769D">
        <w:rPr>
          <w:rFonts w:ascii="微软雅黑" w:eastAsia="微软雅黑" w:hAnsi="微软雅黑" w:hint="eastAsia"/>
          <w:lang w:eastAsia="zh-CN"/>
        </w:rPr>
        <w:t>左心室壁最厚。</w:t>
      </w:r>
    </w:p>
    <w:p w14:paraId="76CCA320" w14:textId="49E44B36"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33.心房与心室之间有房室瓣（使血液由心房流向心室），心室与动脉之间有动脉瓣（使血液由心室流向动脉）；房室瓣、动脉瓣的作用是防止血液倒流。</w:t>
      </w:r>
    </w:p>
    <w:p w14:paraId="239AF1E5" w14:textId="0D4DCA4C"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34.</w:t>
      </w:r>
      <w:r w:rsidRPr="0082769D">
        <w:rPr>
          <w:rFonts w:ascii="微软雅黑" w:eastAsia="微软雅黑" w:hAnsi="微软雅黑"/>
          <w:b/>
          <w:bCs/>
          <w:lang w:eastAsia="zh-CN"/>
        </w:rPr>
        <w:t>体循环</w:t>
      </w:r>
      <w:r w:rsidRPr="0082769D">
        <w:rPr>
          <w:rFonts w:ascii="微软雅黑" w:eastAsia="微软雅黑" w:hAnsi="微软雅黑"/>
          <w:lang w:eastAsia="zh-CN"/>
        </w:rPr>
        <w:t>：左心室→主动脉→各级动脉→全身毛细血管网→各级静脉→上、下腔静脉→右心房（体循环中经过毛细血管网后动脉血变成了静脉血）。</w:t>
      </w:r>
    </w:p>
    <w:p w14:paraId="0A3EADFE" w14:textId="58534BBF"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35.</w:t>
      </w:r>
      <w:r w:rsidRPr="0082769D">
        <w:rPr>
          <w:rFonts w:ascii="微软雅黑" w:eastAsia="微软雅黑" w:hAnsi="微软雅黑"/>
          <w:b/>
          <w:bCs/>
          <w:lang w:eastAsia="zh-CN"/>
        </w:rPr>
        <w:t>肺循环</w:t>
      </w:r>
      <w:r w:rsidRPr="0082769D">
        <w:rPr>
          <w:rFonts w:ascii="微软雅黑" w:eastAsia="微软雅黑" w:hAnsi="微软雅黑"/>
          <w:lang w:eastAsia="zh-CN"/>
        </w:rPr>
        <w:t>：右心室→肺动脉→肺部的毛细血管网→肺静脉→左心房(肺循环经肺部毛细血管网后静脉血变成了动脉血)。</w:t>
      </w:r>
    </w:p>
    <w:p w14:paraId="21A5ADE9" w14:textId="6E5175B2"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36.体循环和肺循环二者是同时进行的。</w:t>
      </w:r>
    </w:p>
    <w:p w14:paraId="6C0D85CE" w14:textId="6530BF68"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37.动脉血：含氧丰富，颜色鲜红。静脉血含氧较少，颜色暗红。</w:t>
      </w:r>
    </w:p>
    <w:p w14:paraId="5DD31896" w14:textId="2086550E"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38.输血原则：应以输同型血为原则。</w:t>
      </w:r>
    </w:p>
    <w:p w14:paraId="066309F0" w14:textId="24DE9C53"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39.健康的成年人一次献血</w:t>
      </w:r>
      <w:r w:rsidR="006812F6" w:rsidRPr="0082769D">
        <w:rPr>
          <w:rFonts w:ascii="微软雅黑" w:eastAsia="微软雅黑" w:hAnsi="微软雅黑"/>
          <w:b/>
          <w:lang w:eastAsia="zh-CN"/>
        </w:rPr>
        <w:t>400</w:t>
      </w:r>
      <w:r w:rsidRPr="0082769D">
        <w:rPr>
          <w:rFonts w:ascii="微软雅黑" w:eastAsia="微软雅黑" w:hAnsi="微软雅黑"/>
          <w:lang w:eastAsia="zh-CN"/>
        </w:rPr>
        <w:t>毫升</w:t>
      </w:r>
      <w:r w:rsidR="006812F6" w:rsidRPr="0082769D">
        <w:rPr>
          <w:rFonts w:ascii="微软雅黑" w:eastAsia="微软雅黑" w:hAnsi="微软雅黑" w:hint="eastAsia"/>
          <w:lang w:eastAsia="zh-CN"/>
        </w:rPr>
        <w:t>以内</w:t>
      </w:r>
      <w:r w:rsidRPr="0082769D">
        <w:rPr>
          <w:rFonts w:ascii="微软雅黑" w:eastAsia="微软雅黑" w:hAnsi="微软雅黑"/>
          <w:lang w:eastAsia="zh-CN"/>
        </w:rPr>
        <w:t>，</w:t>
      </w:r>
      <w:r w:rsidR="006812F6" w:rsidRPr="0082769D">
        <w:rPr>
          <w:rFonts w:ascii="微软雅黑" w:eastAsia="微软雅黑" w:hAnsi="微软雅黑" w:hint="eastAsia"/>
          <w:lang w:eastAsia="zh-CN"/>
        </w:rPr>
        <w:t>血液可以在短时间内得到补充</w:t>
      </w:r>
      <w:r w:rsidRPr="0082769D">
        <w:rPr>
          <w:rFonts w:ascii="微软雅黑" w:eastAsia="微软雅黑" w:hAnsi="微软雅黑"/>
          <w:lang w:eastAsia="zh-CN"/>
        </w:rPr>
        <w:t>。</w:t>
      </w:r>
    </w:p>
    <w:p w14:paraId="2080EEB1" w14:textId="17A559E5"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40.容纳动脉血的结构是左心房、左心室、主动脉、肺静脉（即心脏左半部分及与其相连的血管）。容纳静脉血的结构是右心房、右心室、肺动脉、上下腔静脉（即心脏右半部分及与其相连的血管）。</w:t>
      </w:r>
    </w:p>
    <w:p w14:paraId="0D51C01D" w14:textId="77777777" w:rsidR="00B240AC" w:rsidRPr="0082769D" w:rsidRDefault="00B240AC" w:rsidP="003239F1">
      <w:pPr>
        <w:autoSpaceDE w:val="0"/>
        <w:autoSpaceDN w:val="0"/>
        <w:spacing w:after="0" w:line="240" w:lineRule="auto"/>
        <w:ind w:right="360" w:firstLineChars="200" w:firstLine="440"/>
        <w:rPr>
          <w:rFonts w:ascii="微软雅黑" w:eastAsia="微软雅黑" w:hAnsi="微软雅黑"/>
          <w:lang w:eastAsia="zh-CN"/>
        </w:rPr>
      </w:pPr>
    </w:p>
    <w:p w14:paraId="1443DAC6" w14:textId="77777777" w:rsidR="00B240AC" w:rsidRPr="0082769D" w:rsidRDefault="00B240AC"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第四部分</w:t>
      </w:r>
      <w:r w:rsidRPr="0082769D">
        <w:rPr>
          <w:rFonts w:ascii="微软雅黑" w:eastAsia="微软雅黑" w:hAnsi="微软雅黑" w:hint="eastAsia"/>
          <w:lang w:eastAsia="zh-CN"/>
        </w:rPr>
        <w:tab/>
        <w:t>生物圈中的人（三）</w:t>
      </w:r>
    </w:p>
    <w:p w14:paraId="0A2CA74A" w14:textId="066E7453"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6E1A6EB0" w14:textId="5209DB61"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w:t>
      </w:r>
      <w:r w:rsidRPr="0082769D">
        <w:rPr>
          <w:rFonts w:ascii="微软雅黑" w:eastAsia="微软雅黑" w:hAnsi="微软雅黑"/>
          <w:b/>
          <w:bCs/>
          <w:lang w:eastAsia="zh-CN"/>
        </w:rPr>
        <w:t>排泄是人体将二氧化碳、尿素以及多余的水和无机盐排出体外的过程</w:t>
      </w:r>
      <w:r w:rsidRPr="0082769D">
        <w:rPr>
          <w:rFonts w:ascii="微软雅黑" w:eastAsia="微软雅黑" w:hAnsi="微软雅黑"/>
          <w:lang w:eastAsia="zh-CN"/>
        </w:rPr>
        <w:t>。排便不是排泄而是排遗。</w:t>
      </w:r>
    </w:p>
    <w:p w14:paraId="0715479C" w14:textId="6AAE4C5C"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2.排泄的途径：</w:t>
      </w:r>
      <w:r w:rsidRPr="0082769D">
        <w:rPr>
          <w:rFonts w:ascii="微软雅黑" w:eastAsia="微软雅黑" w:hAnsi="微软雅黑"/>
          <w:b/>
          <w:bCs/>
          <w:lang w:eastAsia="zh-CN"/>
        </w:rPr>
        <w:t>排尿、排汗、</w:t>
      </w:r>
      <w:r w:rsidRPr="0082769D">
        <w:rPr>
          <w:rFonts w:ascii="微软雅黑" w:eastAsia="微软雅黑" w:hAnsi="微软雅黑"/>
          <w:b/>
          <w:bCs/>
          <w:u w:val="single"/>
          <w:lang w:eastAsia="zh-CN"/>
        </w:rPr>
        <w:t>呼</w:t>
      </w:r>
      <w:r w:rsidRPr="0082769D">
        <w:rPr>
          <w:rFonts w:ascii="微软雅黑" w:eastAsia="微软雅黑" w:hAnsi="微软雅黑"/>
          <w:b/>
          <w:bCs/>
          <w:lang w:eastAsia="zh-CN"/>
        </w:rPr>
        <w:t>气</w:t>
      </w:r>
      <w:r w:rsidRPr="0082769D">
        <w:rPr>
          <w:rFonts w:ascii="微软雅黑" w:eastAsia="微软雅黑" w:hAnsi="微软雅黑"/>
          <w:lang w:eastAsia="zh-CN"/>
        </w:rPr>
        <w:t>。</w:t>
      </w:r>
    </w:p>
    <w:p w14:paraId="5668CDEA" w14:textId="77777777"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3.泌尿系统包括：肾脏(形成尿液)、输尿管(输送尿液)、膀胱(暂时储存尿液)、尿道(排尿)。</w:t>
      </w:r>
    </w:p>
    <w:p w14:paraId="0DB0643A" w14:textId="35AB5B4F" w:rsidR="00B240AC" w:rsidRPr="0082769D" w:rsidRDefault="00B240AC"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w:t>
      </w:r>
      <w:r w:rsidRPr="0082769D">
        <w:rPr>
          <w:rFonts w:ascii="微软雅黑" w:eastAsia="微软雅黑" w:hAnsi="微软雅黑" w:hint="eastAsia"/>
          <w:lang w:eastAsia="zh-CN"/>
        </w:rPr>
        <w:t>每个</w:t>
      </w:r>
      <w:r w:rsidRPr="0082769D">
        <w:rPr>
          <w:rFonts w:ascii="微软雅黑" w:eastAsia="微软雅黑" w:hAnsi="微软雅黑" w:cs="微软雅黑" w:hint="eastAsia"/>
          <w:lang w:eastAsia="zh-CN"/>
        </w:rPr>
        <w:t>肾脏</w:t>
      </w:r>
      <w:r w:rsidRPr="0082769D">
        <w:rPr>
          <w:rFonts w:ascii="微软雅黑" w:eastAsia="微软雅黑" w:hAnsi="微软雅黑" w:cs="MS Gothic"/>
          <w:lang w:eastAsia="zh-CN"/>
        </w:rPr>
        <w:t>大</w:t>
      </w:r>
      <w:r w:rsidRPr="0082769D">
        <w:rPr>
          <w:rFonts w:ascii="微软雅黑" w:eastAsia="微软雅黑" w:hAnsi="微软雅黑" w:cs="微软雅黑" w:hint="eastAsia"/>
          <w:lang w:eastAsia="zh-CN"/>
        </w:rPr>
        <w:t>约</w:t>
      </w:r>
      <w:r w:rsidRPr="0082769D">
        <w:rPr>
          <w:rFonts w:ascii="微软雅黑" w:eastAsia="微软雅黑" w:hAnsi="微软雅黑" w:cs="MS Gothic"/>
          <w:lang w:eastAsia="zh-CN"/>
        </w:rPr>
        <w:t>有</w:t>
      </w:r>
      <w:r w:rsidRPr="0082769D">
        <w:rPr>
          <w:rFonts w:ascii="微软雅黑" w:eastAsia="微软雅黑" w:hAnsi="微软雅黑"/>
          <w:lang w:eastAsia="zh-CN"/>
        </w:rPr>
        <w:t>100</w:t>
      </w:r>
      <w:r w:rsidRPr="0082769D">
        <w:rPr>
          <w:rFonts w:ascii="微软雅黑" w:eastAsia="微软雅黑" w:hAnsi="微软雅黑" w:hint="eastAsia"/>
          <w:lang w:eastAsia="zh-CN"/>
        </w:rPr>
        <w:t>万个</w:t>
      </w:r>
      <w:r w:rsidRPr="0082769D">
        <w:rPr>
          <w:rFonts w:ascii="微软雅黑" w:eastAsia="微软雅黑" w:hAnsi="微软雅黑" w:cs="微软雅黑" w:hint="eastAsia"/>
          <w:lang w:eastAsia="zh-CN"/>
        </w:rPr>
        <w:t>肾单</w:t>
      </w:r>
      <w:r w:rsidRPr="0082769D">
        <w:rPr>
          <w:rFonts w:ascii="微软雅黑" w:eastAsia="微软雅黑" w:hAnsi="微软雅黑" w:cs="MS Gothic"/>
          <w:lang w:eastAsia="zh-CN"/>
        </w:rPr>
        <w:t>位</w:t>
      </w:r>
      <w:r w:rsidRPr="0082769D">
        <w:rPr>
          <w:rFonts w:ascii="微软雅黑" w:eastAsia="微软雅黑" w:hAnsi="微软雅黑" w:hint="eastAsia"/>
          <w:lang w:eastAsia="zh-CN"/>
        </w:rPr>
        <w:t>，</w:t>
      </w:r>
      <w:r w:rsidRPr="0082769D">
        <w:rPr>
          <w:rFonts w:ascii="微软雅黑" w:eastAsia="微软雅黑" w:hAnsi="微软雅黑"/>
          <w:lang w:eastAsia="zh-CN"/>
        </w:rPr>
        <w:t>*</w:t>
      </w:r>
      <w:r w:rsidRPr="0082769D">
        <w:rPr>
          <w:rFonts w:ascii="微软雅黑" w:eastAsia="微软雅黑" w:hAnsi="微软雅黑" w:hint="eastAsia"/>
          <w:lang w:eastAsia="zh-CN"/>
        </w:rPr>
        <w:t>肾单</w:t>
      </w:r>
      <w:r w:rsidRPr="0082769D">
        <w:rPr>
          <w:rFonts w:ascii="微软雅黑" w:eastAsia="微软雅黑" w:hAnsi="微软雅黑"/>
          <w:lang w:eastAsia="zh-CN"/>
        </w:rPr>
        <w:t>位</w:t>
      </w:r>
      <w:r w:rsidRPr="0082769D">
        <w:rPr>
          <w:rFonts w:ascii="微软雅黑" w:eastAsia="微软雅黑" w:hAnsi="微软雅黑" w:hint="eastAsia"/>
          <w:lang w:eastAsia="zh-CN"/>
        </w:rPr>
        <w:t>是</w:t>
      </w:r>
      <w:r w:rsidRPr="0082769D">
        <w:rPr>
          <w:rFonts w:ascii="微软雅黑" w:eastAsia="微软雅黑" w:hAnsi="微软雅黑" w:cs="微软雅黑" w:hint="eastAsia"/>
          <w:lang w:eastAsia="zh-CN"/>
        </w:rPr>
        <w:t>肾脏结</w:t>
      </w:r>
      <w:r w:rsidRPr="0082769D">
        <w:rPr>
          <w:rFonts w:ascii="微软雅黑" w:eastAsia="微软雅黑" w:hAnsi="微软雅黑" w:cs="MS Gothic"/>
          <w:lang w:eastAsia="zh-CN"/>
        </w:rPr>
        <w:t>构</w:t>
      </w:r>
      <w:r w:rsidRPr="0082769D">
        <w:rPr>
          <w:rFonts w:ascii="微软雅黑" w:eastAsia="微软雅黑" w:hAnsi="微软雅黑" w:hint="eastAsia"/>
          <w:lang w:eastAsia="zh-CN"/>
        </w:rPr>
        <w:t>和功能的基本</w:t>
      </w:r>
      <w:r w:rsidRPr="0082769D">
        <w:rPr>
          <w:rFonts w:ascii="微软雅黑" w:eastAsia="微软雅黑" w:hAnsi="微软雅黑" w:cs="微软雅黑" w:hint="eastAsia"/>
          <w:lang w:eastAsia="zh-CN"/>
        </w:rPr>
        <w:t>单</w:t>
      </w:r>
      <w:r w:rsidR="00E50FA8" w:rsidRPr="0082769D">
        <w:rPr>
          <w:rFonts w:ascii="微软雅黑" w:eastAsia="微软雅黑" w:hAnsi="微软雅黑"/>
          <w:lang w:eastAsia="zh-CN"/>
        </w:rPr>
        <w:t>位，</w:t>
      </w:r>
      <w:r w:rsidR="00E50FA8" w:rsidRPr="0082769D">
        <w:rPr>
          <w:rFonts w:ascii="微软雅黑" w:eastAsia="微软雅黑" w:hAnsi="微软雅黑"/>
          <w:b/>
          <w:bCs/>
          <w:lang w:eastAsia="zh-CN"/>
        </w:rPr>
        <w:t>包括：肾小球、肾小囊、肾小管</w:t>
      </w:r>
      <w:r w:rsidR="00E50FA8" w:rsidRPr="0082769D">
        <w:rPr>
          <w:rFonts w:ascii="微软雅黑" w:eastAsia="微软雅黑" w:hAnsi="微软雅黑"/>
          <w:lang w:eastAsia="zh-CN"/>
        </w:rPr>
        <w:t>。</w:t>
      </w:r>
    </w:p>
    <w:p w14:paraId="4301ACDB" w14:textId="38E212BA"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w:t>
      </w:r>
      <w:r w:rsidRPr="0082769D">
        <w:rPr>
          <w:rFonts w:ascii="微软雅黑" w:eastAsia="微软雅黑" w:hAnsi="微软雅黑"/>
          <w:b/>
          <w:bCs/>
          <w:lang w:eastAsia="zh-CN"/>
        </w:rPr>
        <w:t>尿的形成过程是：①肾小球和紧贴着它的肾小囊内壁的过滤作用，形成原尿；②肾小管的重吸收作用，形成尿液</w:t>
      </w:r>
      <w:r w:rsidRPr="0082769D">
        <w:rPr>
          <w:rFonts w:ascii="微软雅黑" w:eastAsia="微软雅黑" w:hAnsi="微软雅黑"/>
          <w:lang w:eastAsia="zh-CN"/>
        </w:rPr>
        <w:t>；一昼夜</w:t>
      </w:r>
      <w:proofErr w:type="gramStart"/>
      <w:r w:rsidRPr="0082769D">
        <w:rPr>
          <w:rFonts w:ascii="微软雅黑" w:eastAsia="微软雅黑" w:hAnsi="微软雅黑"/>
          <w:lang w:eastAsia="zh-CN"/>
        </w:rPr>
        <w:t>形成原尿180升</w:t>
      </w:r>
      <w:proofErr w:type="gramEnd"/>
      <w:r w:rsidRPr="0082769D">
        <w:rPr>
          <w:rFonts w:ascii="微软雅黑" w:eastAsia="微软雅黑" w:hAnsi="微软雅黑"/>
          <w:lang w:eastAsia="zh-CN"/>
        </w:rPr>
        <w:t>，尿液1.5升，是因为肾小管有重吸收的作用。</w:t>
      </w:r>
    </w:p>
    <w:p w14:paraId="325138B5" w14:textId="53F53566"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w:t>
      </w:r>
      <w:r w:rsidRPr="0082769D">
        <w:rPr>
          <w:rFonts w:ascii="微软雅黑" w:eastAsia="微软雅黑" w:hAnsi="微软雅黑"/>
          <w:b/>
          <w:bCs/>
          <w:lang w:eastAsia="zh-CN"/>
        </w:rPr>
        <w:t>排尿的意义：排出废物，调节体内水和无机盐的平衡，维持组织细胞的正常生理功能</w:t>
      </w:r>
      <w:r w:rsidRPr="0082769D">
        <w:rPr>
          <w:rFonts w:ascii="微软雅黑" w:eastAsia="微软雅黑" w:hAnsi="微软雅黑"/>
          <w:lang w:eastAsia="zh-CN"/>
        </w:rPr>
        <w:t>。</w:t>
      </w:r>
    </w:p>
    <w:p w14:paraId="70F947D9" w14:textId="53470B8E"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7.如果尿液中出现红细胞（血尿）和蛋白质（蛋白尿）可能病变的部位是肾小球；如果尿液出现葡萄糖（糖尿）可能病变的部位是肾小管，也可能是胰岛。</w:t>
      </w:r>
    </w:p>
    <w:p w14:paraId="264656B4" w14:textId="57BECB08"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w:t>
      </w:r>
      <w:r w:rsidRPr="0082769D">
        <w:rPr>
          <w:rFonts w:ascii="微软雅黑" w:eastAsia="微软雅黑" w:hAnsi="微软雅黑"/>
          <w:b/>
          <w:bCs/>
          <w:lang w:eastAsia="zh-CN"/>
        </w:rPr>
        <w:t>视觉的形成：外界物体反射来的光线，依次经过角膜、瞳孔、晶状体和玻璃体，并经过晶状体等的折射，最终落在视网膜上形成物像，视网膜上有对光线敏感的细胞将图像信息通过视觉神经传给大脑的特定区域，人就产生了视觉。</w:t>
      </w:r>
    </w:p>
    <w:p w14:paraId="73790F6E" w14:textId="0DD80E74"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9.人眼球的颜色是虹膜的颜色，小白兔的红眼睛是血液的颜色。“黑眼仁”是虹膜，“白眼仁”是巩膜。</w:t>
      </w:r>
    </w:p>
    <w:p w14:paraId="0651D937" w14:textId="403D11A8"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10.睫状体调节晶状体的曲度。</w:t>
      </w:r>
    </w:p>
    <w:p w14:paraId="0D06B5FA" w14:textId="132564C0"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w:t>
      </w:r>
      <w:r w:rsidRPr="0082769D">
        <w:rPr>
          <w:rFonts w:ascii="微软雅黑" w:eastAsia="微软雅黑" w:hAnsi="微软雅黑"/>
          <w:b/>
          <w:bCs/>
          <w:lang w:eastAsia="zh-CN"/>
        </w:rPr>
        <w:t>近视形成的原因：晶状体的曲度过大且不能恢复原有大小；或者眼球的前后</w:t>
      </w:r>
      <w:proofErr w:type="gramStart"/>
      <w:r w:rsidRPr="0082769D">
        <w:rPr>
          <w:rFonts w:ascii="微软雅黑" w:eastAsia="微软雅黑" w:hAnsi="微软雅黑"/>
          <w:b/>
          <w:bCs/>
          <w:lang w:eastAsia="zh-CN"/>
        </w:rPr>
        <w:t>径</w:t>
      </w:r>
      <w:proofErr w:type="gramEnd"/>
      <w:r w:rsidRPr="0082769D">
        <w:rPr>
          <w:rFonts w:ascii="微软雅黑" w:eastAsia="微软雅黑" w:hAnsi="微软雅黑"/>
          <w:b/>
          <w:bCs/>
          <w:lang w:eastAsia="zh-CN"/>
        </w:rPr>
        <w:t>过长，看远处时，物像落到视网膜的前方。矫正方法：带凹透镜</w:t>
      </w:r>
      <w:r w:rsidRPr="0082769D">
        <w:rPr>
          <w:rFonts w:ascii="微软雅黑" w:eastAsia="微软雅黑" w:hAnsi="微软雅黑"/>
          <w:lang w:eastAsia="zh-CN"/>
        </w:rPr>
        <w:t>。</w:t>
      </w:r>
    </w:p>
    <w:p w14:paraId="557FE4A0" w14:textId="5F23E910"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12.近视的预防：要做到</w:t>
      </w:r>
      <w:r w:rsidRPr="0082769D">
        <w:rPr>
          <w:rFonts w:ascii="微软雅黑" w:eastAsia="微软雅黑" w:hAnsi="微软雅黑"/>
          <w:b/>
          <w:lang w:eastAsia="zh-CN"/>
        </w:rPr>
        <w:t>“</w:t>
      </w:r>
      <w:r w:rsidRPr="0082769D">
        <w:rPr>
          <w:rFonts w:ascii="微软雅黑" w:eastAsia="微软雅黑" w:hAnsi="微软雅黑"/>
          <w:lang w:eastAsia="zh-CN"/>
        </w:rPr>
        <w:t>三要</w:t>
      </w:r>
      <w:r w:rsidRPr="0082769D">
        <w:rPr>
          <w:rFonts w:ascii="微软雅黑" w:eastAsia="微软雅黑" w:hAnsi="微软雅黑"/>
          <w:b/>
          <w:lang w:eastAsia="zh-CN"/>
        </w:rPr>
        <w:t>”</w:t>
      </w:r>
      <w:r w:rsidRPr="0082769D">
        <w:rPr>
          <w:rFonts w:ascii="微软雅黑" w:eastAsia="微软雅黑" w:hAnsi="微软雅黑"/>
          <w:lang w:eastAsia="zh-CN"/>
        </w:rPr>
        <w:t>和</w:t>
      </w:r>
      <w:r w:rsidRPr="0082769D">
        <w:rPr>
          <w:rFonts w:ascii="微软雅黑" w:eastAsia="微软雅黑" w:hAnsi="微软雅黑"/>
          <w:b/>
          <w:lang w:eastAsia="zh-CN"/>
        </w:rPr>
        <w:t>“</w:t>
      </w:r>
      <w:r w:rsidRPr="0082769D">
        <w:rPr>
          <w:rFonts w:ascii="微软雅黑" w:eastAsia="微软雅黑" w:hAnsi="微软雅黑"/>
          <w:lang w:eastAsia="zh-CN"/>
        </w:rPr>
        <w:t>四不要</w:t>
      </w:r>
      <w:r w:rsidRPr="0082769D">
        <w:rPr>
          <w:rFonts w:ascii="微软雅黑" w:eastAsia="微软雅黑" w:hAnsi="微软雅黑"/>
          <w:b/>
          <w:lang w:eastAsia="zh-CN"/>
        </w:rPr>
        <w:t>”</w:t>
      </w:r>
      <w:r w:rsidRPr="0082769D">
        <w:rPr>
          <w:rFonts w:ascii="微软雅黑" w:eastAsia="微软雅黑" w:hAnsi="微软雅黑"/>
          <w:lang w:eastAsia="zh-CN"/>
        </w:rPr>
        <w:t>。</w:t>
      </w:r>
    </w:p>
    <w:p w14:paraId="2672BFCB" w14:textId="77777777"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w:t>
      </w:r>
      <w:r w:rsidRPr="0082769D">
        <w:rPr>
          <w:rFonts w:ascii="微软雅黑" w:eastAsia="微软雅黑" w:hAnsi="微软雅黑"/>
          <w:b/>
          <w:bCs/>
          <w:lang w:eastAsia="zh-CN"/>
        </w:rPr>
        <w:t>.听觉的形成：外界的声波经过外耳道传到鼓膜，鼓膜振动，通过听小骨传到内耳，刺激了耳蜗内对声波敏感的感觉细胞，将声音信息通过听觉神经传到大脑的一定区域，形成听觉。</w:t>
      </w:r>
    </w:p>
    <w:p w14:paraId="1B349747" w14:textId="408E48D9"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14.晕车、晕船与</w:t>
      </w:r>
      <w:r w:rsidRPr="0082769D">
        <w:rPr>
          <w:rFonts w:ascii="微软雅黑" w:eastAsia="微软雅黑" w:hAnsi="微软雅黑"/>
          <w:b/>
          <w:bCs/>
          <w:lang w:eastAsia="zh-CN"/>
        </w:rPr>
        <w:t>前庭和半规管</w:t>
      </w:r>
      <w:r w:rsidRPr="0082769D">
        <w:rPr>
          <w:rFonts w:ascii="微软雅黑" w:eastAsia="微软雅黑" w:hAnsi="微软雅黑"/>
          <w:lang w:eastAsia="zh-CN"/>
        </w:rPr>
        <w:t>有关。</w:t>
      </w:r>
    </w:p>
    <w:p w14:paraId="4B9C520A" w14:textId="441FEA0E"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15.当遇到巨大声响时，应</w:t>
      </w:r>
      <w:r w:rsidRPr="0082769D">
        <w:rPr>
          <w:rFonts w:ascii="微软雅黑" w:eastAsia="微软雅黑" w:hAnsi="微软雅黑"/>
          <w:b/>
          <w:bCs/>
          <w:lang w:eastAsia="zh-CN"/>
        </w:rPr>
        <w:t>迅速张口或闭嘴堵耳</w:t>
      </w:r>
      <w:r w:rsidRPr="0082769D">
        <w:rPr>
          <w:rFonts w:ascii="微软雅黑" w:eastAsia="微软雅黑" w:hAnsi="微软雅黑"/>
          <w:lang w:eastAsia="zh-CN"/>
        </w:rPr>
        <w:t>，</w:t>
      </w:r>
      <w:r w:rsidR="00FD23F1" w:rsidRPr="0082769D">
        <w:rPr>
          <w:rFonts w:ascii="微软雅黑" w:eastAsia="微软雅黑" w:hAnsi="微软雅黑" w:hint="eastAsia"/>
          <w:lang w:eastAsia="zh-CN"/>
        </w:rPr>
        <w:t>以</w:t>
      </w:r>
      <w:r w:rsidRPr="0082769D">
        <w:rPr>
          <w:rFonts w:ascii="微软雅黑" w:eastAsia="微软雅黑" w:hAnsi="微软雅黑"/>
          <w:lang w:eastAsia="zh-CN"/>
        </w:rPr>
        <w:t>保持鼓膜内外气压平衡，以免震破鼓膜。</w:t>
      </w:r>
    </w:p>
    <w:p w14:paraId="47041BE7" w14:textId="2F8FF803"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16.</w:t>
      </w:r>
      <w:r w:rsidRPr="0082769D">
        <w:rPr>
          <w:rFonts w:ascii="微软雅黑" w:eastAsia="微软雅黑" w:hAnsi="微软雅黑"/>
          <w:b/>
          <w:bCs/>
          <w:u w:val="single"/>
          <w:lang w:eastAsia="zh-CN"/>
        </w:rPr>
        <w:t>神经系统是由脑、脊髓和它们发出的神经组成的</w:t>
      </w:r>
      <w:r w:rsidRPr="0082769D">
        <w:rPr>
          <w:rFonts w:ascii="微软雅黑" w:eastAsia="微软雅黑" w:hAnsi="微软雅黑"/>
          <w:lang w:eastAsia="zh-CN"/>
        </w:rPr>
        <w:t>。</w:t>
      </w:r>
    </w:p>
    <w:p w14:paraId="03AF57B2" w14:textId="47212887"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w:t>
      </w:r>
      <w:r w:rsidRPr="0082769D">
        <w:rPr>
          <w:rFonts w:ascii="微软雅黑" w:eastAsia="微软雅黑" w:hAnsi="微软雅黑"/>
          <w:b/>
          <w:bCs/>
          <w:lang w:eastAsia="zh-CN"/>
        </w:rPr>
        <w:t>脑和脊髓</w:t>
      </w:r>
      <w:r w:rsidRPr="0082769D">
        <w:rPr>
          <w:rFonts w:ascii="微软雅黑" w:eastAsia="微软雅黑" w:hAnsi="微软雅黑"/>
          <w:lang w:eastAsia="zh-CN"/>
        </w:rPr>
        <w:t>是神经系统的中枢部分，</w:t>
      </w:r>
      <w:r w:rsidRPr="0082769D">
        <w:rPr>
          <w:rFonts w:ascii="微软雅黑" w:eastAsia="微软雅黑" w:hAnsi="微软雅黑"/>
          <w:b/>
          <w:bCs/>
          <w:lang w:eastAsia="zh-CN"/>
        </w:rPr>
        <w:t>组成中枢神经系统</w:t>
      </w:r>
      <w:r w:rsidRPr="0082769D">
        <w:rPr>
          <w:rFonts w:ascii="微软雅黑" w:eastAsia="微软雅黑" w:hAnsi="微软雅黑"/>
          <w:lang w:eastAsia="zh-CN"/>
        </w:rPr>
        <w:t>；</w:t>
      </w:r>
      <w:r w:rsidRPr="0082769D">
        <w:rPr>
          <w:rFonts w:ascii="微软雅黑" w:eastAsia="微软雅黑" w:hAnsi="微软雅黑"/>
          <w:b/>
          <w:bCs/>
          <w:lang w:eastAsia="zh-CN"/>
        </w:rPr>
        <w:t>脑神经和脊神经</w:t>
      </w:r>
      <w:r w:rsidRPr="0082769D">
        <w:rPr>
          <w:rFonts w:ascii="微软雅黑" w:eastAsia="微软雅黑" w:hAnsi="微软雅黑"/>
          <w:lang w:eastAsia="zh-CN"/>
        </w:rPr>
        <w:t>是神经系统的周围部分，</w:t>
      </w:r>
      <w:r w:rsidRPr="0082769D">
        <w:rPr>
          <w:rFonts w:ascii="微软雅黑" w:eastAsia="微软雅黑" w:hAnsi="微软雅黑"/>
          <w:b/>
          <w:bCs/>
          <w:lang w:eastAsia="zh-CN"/>
        </w:rPr>
        <w:t>组成周围神经系统</w:t>
      </w:r>
      <w:r w:rsidRPr="0082769D">
        <w:rPr>
          <w:rFonts w:ascii="微软雅黑" w:eastAsia="微软雅黑" w:hAnsi="微软雅黑"/>
          <w:lang w:eastAsia="zh-CN"/>
        </w:rPr>
        <w:t>。</w:t>
      </w:r>
    </w:p>
    <w:p w14:paraId="78C3F4EB" w14:textId="1A0D4D97"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18.神经系统结构和功能的基本单位是神经元，也就是神经细胞。神经元包括细胞体和突起两部分。神经元与其他细胞相比最主要的特点是：具有突起。</w:t>
      </w:r>
    </w:p>
    <w:p w14:paraId="1097D07D" w14:textId="379BFB03"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19.脑</w:t>
      </w:r>
      <w:r w:rsidR="00FD23F1" w:rsidRPr="0082769D">
        <w:rPr>
          <w:rFonts w:ascii="微软雅黑" w:eastAsia="微软雅黑" w:hAnsi="微软雅黑" w:hint="eastAsia"/>
          <w:lang w:eastAsia="zh-CN"/>
        </w:rPr>
        <w:t xml:space="preserve"> </w:t>
      </w:r>
      <w:r w:rsidRPr="0082769D">
        <w:rPr>
          <w:rFonts w:ascii="微软雅黑" w:eastAsia="微软雅黑" w:hAnsi="微软雅黑"/>
          <w:lang w:eastAsia="zh-CN"/>
        </w:rPr>
        <w:t>包括大脑、小脑和脑干等几部分。大脑：具有感觉、运动、语言等多种神经中枢，调节人体各种生理活动。小脑：使运动协调、准确，维持身体平衡。脑干：有专门调节心跳、呼吸、血压等人体基本生命活动的部位。</w:t>
      </w:r>
    </w:p>
    <w:p w14:paraId="2B25FB4A" w14:textId="43B42A08"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20.人类特有的神经中枢是</w:t>
      </w:r>
      <w:r w:rsidRPr="0082769D">
        <w:rPr>
          <w:rFonts w:ascii="微软雅黑" w:eastAsia="微软雅黑" w:hAnsi="微软雅黑"/>
          <w:b/>
          <w:bCs/>
          <w:lang w:eastAsia="zh-CN"/>
        </w:rPr>
        <w:t>语言神经中枢</w:t>
      </w:r>
      <w:r w:rsidRPr="0082769D">
        <w:rPr>
          <w:rFonts w:ascii="微软雅黑" w:eastAsia="微软雅黑" w:hAnsi="微软雅黑"/>
          <w:lang w:eastAsia="zh-CN"/>
        </w:rPr>
        <w:t>。</w:t>
      </w:r>
    </w:p>
    <w:p w14:paraId="6B262258" w14:textId="28E29F3F"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21.植物人没有受损的</w:t>
      </w:r>
      <w:proofErr w:type="gramStart"/>
      <w:r w:rsidRPr="0082769D">
        <w:rPr>
          <w:rFonts w:ascii="微软雅黑" w:eastAsia="微软雅黑" w:hAnsi="微软雅黑"/>
          <w:lang w:eastAsia="zh-CN"/>
        </w:rPr>
        <w:t>脑结构</w:t>
      </w:r>
      <w:proofErr w:type="gramEnd"/>
      <w:r w:rsidRPr="0082769D">
        <w:rPr>
          <w:rFonts w:ascii="微软雅黑" w:eastAsia="微软雅黑" w:hAnsi="微软雅黑"/>
          <w:lang w:eastAsia="zh-CN"/>
        </w:rPr>
        <w:t>是：脑干；醉酒的人酒精麻醉了小脑；杂技演员的小脑发达。</w:t>
      </w:r>
    </w:p>
    <w:p w14:paraId="3100695B" w14:textId="0F1889B1"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w:t>
      </w:r>
      <w:r w:rsidRPr="0082769D">
        <w:rPr>
          <w:rFonts w:ascii="微软雅黑" w:eastAsia="微软雅黑" w:hAnsi="微软雅黑"/>
          <w:b/>
          <w:bCs/>
          <w:lang w:eastAsia="zh-CN"/>
        </w:rPr>
        <w:t>神经调节的基本方式是反射</w:t>
      </w:r>
      <w:r w:rsidRPr="0082769D">
        <w:rPr>
          <w:rFonts w:ascii="微软雅黑" w:eastAsia="微软雅黑" w:hAnsi="微软雅黑"/>
          <w:lang w:eastAsia="zh-CN"/>
        </w:rPr>
        <w:t>。</w:t>
      </w:r>
      <w:r w:rsidRPr="0082769D">
        <w:rPr>
          <w:rFonts w:ascii="微软雅黑" w:eastAsia="微软雅黑" w:hAnsi="微软雅黑"/>
          <w:b/>
          <w:bCs/>
          <w:lang w:eastAsia="zh-CN"/>
        </w:rPr>
        <w:t>反射的结构基础是反射弧</w:t>
      </w:r>
      <w:r w:rsidRPr="0082769D">
        <w:rPr>
          <w:rFonts w:ascii="微软雅黑" w:eastAsia="微软雅黑" w:hAnsi="微软雅黑"/>
          <w:lang w:eastAsia="zh-CN"/>
        </w:rPr>
        <w:t>。</w:t>
      </w:r>
    </w:p>
    <w:p w14:paraId="77D6845F" w14:textId="22744969"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23.反射：人体通过神经系统，对外界或内部的各种刺激所发生的有规律的反应。</w:t>
      </w:r>
    </w:p>
    <w:p w14:paraId="7BA1392D" w14:textId="7D8760D2"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24.反射弧组成：</w:t>
      </w:r>
      <w:r w:rsidRPr="0082769D">
        <w:rPr>
          <w:rFonts w:ascii="微软雅黑" w:eastAsia="微软雅黑" w:hAnsi="微软雅黑"/>
          <w:b/>
          <w:bCs/>
          <w:lang w:eastAsia="zh-CN"/>
        </w:rPr>
        <w:t>感受器→传入神经→神经中枢→传出神经→效应器</w:t>
      </w:r>
      <w:r w:rsidRPr="0082769D">
        <w:rPr>
          <w:rFonts w:ascii="微软雅黑" w:eastAsia="微软雅黑" w:hAnsi="微软雅黑"/>
          <w:lang w:eastAsia="zh-CN"/>
        </w:rPr>
        <w:t>。反射弧必须完整，反射才能进行，缺一不可。</w:t>
      </w:r>
      <w:r w:rsidR="00FD23F1" w:rsidRPr="0082769D">
        <w:rPr>
          <w:rFonts w:ascii="微软雅黑" w:eastAsia="微软雅黑" w:hAnsi="微软雅黑" w:hint="eastAsia"/>
          <w:lang w:eastAsia="zh-CN"/>
        </w:rPr>
        <w:t>（脊髓：</w:t>
      </w:r>
      <w:proofErr w:type="gramStart"/>
      <w:r w:rsidR="00FD23F1" w:rsidRPr="0082769D">
        <w:rPr>
          <w:rFonts w:ascii="微软雅黑" w:eastAsia="微软雅黑" w:hAnsi="微软雅黑" w:hint="eastAsia"/>
          <w:lang w:eastAsia="zh-CN"/>
        </w:rPr>
        <w:t>小头进</w:t>
      </w:r>
      <w:proofErr w:type="gramEnd"/>
      <w:r w:rsidR="00FD23F1" w:rsidRPr="0082769D">
        <w:rPr>
          <w:rFonts w:ascii="微软雅黑" w:eastAsia="微软雅黑" w:hAnsi="微软雅黑" w:hint="eastAsia"/>
          <w:lang w:eastAsia="zh-CN"/>
        </w:rPr>
        <w:t>大头出）</w:t>
      </w:r>
    </w:p>
    <w:p w14:paraId="731B7F89" w14:textId="469DDF55"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25.</w:t>
      </w:r>
      <w:proofErr w:type="gramStart"/>
      <w:r w:rsidRPr="0082769D">
        <w:rPr>
          <w:rFonts w:ascii="微软雅黑" w:eastAsia="微软雅黑" w:hAnsi="微软雅黑"/>
          <w:lang w:eastAsia="zh-CN"/>
        </w:rPr>
        <w:t>反射分简单</w:t>
      </w:r>
      <w:proofErr w:type="gramEnd"/>
      <w:r w:rsidRPr="0082769D">
        <w:rPr>
          <w:rFonts w:ascii="微软雅黑" w:eastAsia="微软雅黑" w:hAnsi="微软雅黑"/>
          <w:lang w:eastAsia="zh-CN"/>
        </w:rPr>
        <w:t>反射和复杂反射。简单反射是人生来就有的反射。复杂反射是通过长期生活经验获得的，是后天学来的。</w:t>
      </w:r>
      <w:r w:rsidRPr="0082769D">
        <w:rPr>
          <w:rFonts w:ascii="微软雅黑" w:eastAsia="微软雅黑" w:hAnsi="微软雅黑"/>
          <w:b/>
          <w:lang w:eastAsia="zh-CN"/>
        </w:rPr>
        <w:t>*</w:t>
      </w:r>
      <w:r w:rsidRPr="0082769D">
        <w:rPr>
          <w:rFonts w:ascii="微软雅黑" w:eastAsia="微软雅黑" w:hAnsi="微软雅黑"/>
          <w:b/>
          <w:bCs/>
          <w:lang w:eastAsia="zh-CN"/>
        </w:rPr>
        <w:t>与语言文字有关的反射是人类特有的复杂反射</w:t>
      </w:r>
      <w:r w:rsidRPr="0082769D">
        <w:rPr>
          <w:rFonts w:ascii="微软雅黑" w:eastAsia="微软雅黑" w:hAnsi="微软雅黑"/>
          <w:lang w:eastAsia="zh-CN"/>
        </w:rPr>
        <w:t>。</w:t>
      </w:r>
    </w:p>
    <w:p w14:paraId="00F8A548" w14:textId="57EC3C64" w:rsidR="00B240AC"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26.人体内的腺体分外分泌腺和内分泌腺。</w:t>
      </w:r>
      <w:r w:rsidRPr="0082769D">
        <w:rPr>
          <w:rFonts w:ascii="微软雅黑" w:eastAsia="微软雅黑" w:hAnsi="微软雅黑"/>
          <w:b/>
          <w:bCs/>
          <w:lang w:eastAsia="zh-CN"/>
        </w:rPr>
        <w:t>外分泌腺有导管</w:t>
      </w:r>
      <w:r w:rsidRPr="0082769D">
        <w:rPr>
          <w:rFonts w:ascii="微软雅黑" w:eastAsia="微软雅黑" w:hAnsi="微软雅黑"/>
          <w:lang w:eastAsia="zh-CN"/>
        </w:rPr>
        <w:t>，如：唾液腺、汗腺、肝脏、胃腺、肠腺等。</w:t>
      </w:r>
      <w:r w:rsidRPr="0082769D">
        <w:rPr>
          <w:rFonts w:ascii="微软雅黑" w:eastAsia="微软雅黑" w:hAnsi="微软雅黑"/>
          <w:b/>
          <w:bCs/>
          <w:lang w:eastAsia="zh-CN"/>
        </w:rPr>
        <w:t>内分泌腺没有导管，分泌的激素直接进入腺体内的毛细血管</w:t>
      </w:r>
      <w:r w:rsidRPr="0082769D">
        <w:rPr>
          <w:rFonts w:ascii="微软雅黑" w:eastAsia="微软雅黑" w:hAnsi="微软雅黑"/>
          <w:lang w:eastAsia="zh-CN"/>
        </w:rPr>
        <w:t>，并随着血液循环到全身各处。如垂体、甲状腺、胸腺、肾上腺、胰岛、卵巢和睾丸。</w:t>
      </w:r>
    </w:p>
    <w:p w14:paraId="5DE96E08" w14:textId="49C9A828"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27.胰腺既是内分泌腺又是外分泌腺。</w:t>
      </w:r>
    </w:p>
    <w:p w14:paraId="5F2F0F8F" w14:textId="7BDD0264"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28.垂体分泌生长激素，作用是促进生长发育。</w:t>
      </w:r>
    </w:p>
    <w:p w14:paraId="2B74C069" w14:textId="236315A7"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29.甲状腺分泌甲状腺激素，作用是调节新陈代谢，生长发育等人体的生理过程。</w:t>
      </w:r>
    </w:p>
    <w:p w14:paraId="39063F5B" w14:textId="36CBAAA9"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30.胰岛分泌胰岛素，作用是调节糖类在体内的吸收、利用、转化等。</w:t>
      </w:r>
    </w:p>
    <w:p w14:paraId="3FB95D47" w14:textId="636FE380"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31.侏儒症——幼年生长激素分泌不足；巨人症——幼年生长激素分泌过多；呆小症——幼年甲状腺激素分泌不足；甲亢——甲状腺激素分泌过多；地方性甲状腺肿</w:t>
      </w:r>
      <w:r w:rsidR="00FD23F1" w:rsidRPr="0082769D">
        <w:rPr>
          <w:rFonts w:ascii="微软雅黑" w:eastAsia="微软雅黑" w:hAnsi="微软雅黑" w:hint="eastAsia"/>
          <w:lang w:eastAsia="zh-CN"/>
        </w:rPr>
        <w:t>（大脖子病）</w:t>
      </w:r>
      <w:r w:rsidRPr="0082769D">
        <w:rPr>
          <w:rFonts w:ascii="微软雅黑" w:eastAsia="微软雅黑" w:hAnsi="微软雅黑"/>
          <w:lang w:eastAsia="zh-CN"/>
        </w:rPr>
        <w:t>——成年时甲状腺激素分泌过少（当地土壤、饮水和食物中严重缺碘）；预防地方性甲状腺肿：推广食用加碘食盐，多吃海带和紫菜等海产品；糖尿病——胰岛素分泌不足。治疗糖尿病应采用</w:t>
      </w:r>
      <w:r w:rsidRPr="0082769D">
        <w:rPr>
          <w:rFonts w:ascii="微软雅黑" w:eastAsia="微软雅黑" w:hAnsi="微软雅黑"/>
          <w:b/>
          <w:bCs/>
          <w:lang w:eastAsia="zh-CN"/>
        </w:rPr>
        <w:t>注射</w:t>
      </w:r>
      <w:r w:rsidRPr="0082769D">
        <w:rPr>
          <w:rFonts w:ascii="微软雅黑" w:eastAsia="微软雅黑" w:hAnsi="微软雅黑"/>
          <w:lang w:eastAsia="zh-CN"/>
        </w:rPr>
        <w:t>胰岛素的方法。</w:t>
      </w:r>
    </w:p>
    <w:p w14:paraId="453C30C1" w14:textId="3D419C61"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32.人体的生命活动</w:t>
      </w:r>
      <w:r w:rsidRPr="0082769D">
        <w:rPr>
          <w:rFonts w:ascii="微软雅黑" w:eastAsia="微软雅黑" w:hAnsi="微软雅黑"/>
          <w:b/>
          <w:bCs/>
          <w:lang w:eastAsia="zh-CN"/>
        </w:rPr>
        <w:t>主要受神经系统的调节，但也受激素调节的影响</w:t>
      </w:r>
      <w:r w:rsidRPr="0082769D">
        <w:rPr>
          <w:rFonts w:ascii="微软雅黑" w:eastAsia="微软雅黑" w:hAnsi="微软雅黑"/>
          <w:lang w:eastAsia="zh-CN"/>
        </w:rPr>
        <w:t>。</w:t>
      </w:r>
      <w:r w:rsidR="008A4982" w:rsidRPr="0082769D">
        <w:rPr>
          <w:rFonts w:ascii="微软雅黑" w:eastAsia="微软雅黑" w:hAnsi="微软雅黑" w:hint="eastAsia"/>
          <w:lang w:eastAsia="zh-CN"/>
        </w:rPr>
        <w:t>（</w:t>
      </w:r>
      <w:proofErr w:type="spellStart"/>
      <w:r w:rsidR="008A4982" w:rsidRPr="0082769D">
        <w:rPr>
          <w:rFonts w:ascii="微软雅黑" w:eastAsia="微软雅黑" w:hAnsi="微软雅黑" w:hint="eastAsia"/>
          <w:lang w:eastAsia="zh-CN"/>
        </w:rPr>
        <w:t>xxxx</w:t>
      </w:r>
      <w:proofErr w:type="spellEnd"/>
      <w:r w:rsidR="008A4982" w:rsidRPr="0082769D">
        <w:rPr>
          <w:rFonts w:ascii="微软雅黑" w:eastAsia="微软雅黑" w:hAnsi="微软雅黑" w:hint="eastAsia"/>
          <w:lang w:eastAsia="zh-CN"/>
        </w:rPr>
        <w:t>是通过神经调节和激素调节协同作用，共同完成的。）</w:t>
      </w:r>
    </w:p>
    <w:p w14:paraId="31272C4A" w14:textId="045C9FC1"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33.人类对生态系统破坏的实例：乱砍滥伐、乱排污染物、乱捕滥杀、生物入侵等。</w:t>
      </w:r>
    </w:p>
    <w:p w14:paraId="46DAD3FF" w14:textId="239E8246"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34.生物随着商品贸易和人员往来迁移到新的生态环境中，并对新的生态环境造成严重危害的现象，</w:t>
      </w:r>
      <w:proofErr w:type="gramStart"/>
      <w:r w:rsidRPr="0082769D">
        <w:rPr>
          <w:rFonts w:ascii="微软雅黑" w:eastAsia="微软雅黑" w:hAnsi="微软雅黑"/>
          <w:lang w:eastAsia="zh-CN"/>
        </w:rPr>
        <w:t>叫作</w:t>
      </w:r>
      <w:proofErr w:type="gramEnd"/>
      <w:r w:rsidRPr="0082769D">
        <w:rPr>
          <w:rFonts w:ascii="微软雅黑" w:eastAsia="微软雅黑" w:hAnsi="微软雅黑"/>
          <w:lang w:eastAsia="zh-CN"/>
        </w:rPr>
        <w:t>生物入侵。</w:t>
      </w:r>
    </w:p>
    <w:p w14:paraId="5403B18E" w14:textId="5E7C4F77"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35.温室效应是指由于全球二氧化碳等气体的排放量不断增加，导致地球平均气温不断上升的现象。</w:t>
      </w:r>
    </w:p>
    <w:p w14:paraId="2CBF7F36" w14:textId="3D39A48F"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36.大量使用含有氟利昂的冰箱和空调和因超音速飞机发展导致含氮废气的大量排出，使臭氧层被破坏。</w:t>
      </w:r>
    </w:p>
    <w:p w14:paraId="4980004D" w14:textId="2598E70B"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37.全球性大气污染问题包括：酸雨、温室效应、臭氧层被破坏。</w:t>
      </w:r>
    </w:p>
    <w:p w14:paraId="4E9860F7" w14:textId="54DB1CD2"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38.酸雨被称为“空中死神”。</w:t>
      </w:r>
    </w:p>
    <w:p w14:paraId="480426D6" w14:textId="77777777" w:rsidR="007A39AE"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39.为了控制人口数量和提高人口素质，我国把计划生育列为一项基本国策。</w:t>
      </w:r>
    </w:p>
    <w:p w14:paraId="46CCB926" w14:textId="0D8BD201"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40.我国实行计划生育政策鼓励</w:t>
      </w:r>
      <w:r w:rsidRPr="0082769D">
        <w:rPr>
          <w:rFonts w:ascii="微软雅黑" w:eastAsia="微软雅黑" w:hAnsi="微软雅黑"/>
          <w:b/>
          <w:bCs/>
          <w:lang w:eastAsia="zh-CN"/>
        </w:rPr>
        <w:t>晚婚、晚育、少生、优生</w:t>
      </w:r>
      <w:r w:rsidRPr="0082769D">
        <w:rPr>
          <w:rFonts w:ascii="微软雅黑" w:eastAsia="微软雅黑" w:hAnsi="微软雅黑"/>
          <w:lang w:eastAsia="zh-CN"/>
        </w:rPr>
        <w:t>。</w:t>
      </w:r>
    </w:p>
    <w:p w14:paraId="36E7C358" w14:textId="77777777" w:rsidR="003653FD" w:rsidRPr="0082769D" w:rsidRDefault="003653FD" w:rsidP="003239F1">
      <w:pPr>
        <w:autoSpaceDE w:val="0"/>
        <w:autoSpaceDN w:val="0"/>
        <w:spacing w:after="0" w:line="240" w:lineRule="auto"/>
        <w:ind w:right="360" w:firstLineChars="200" w:firstLine="440"/>
        <w:rPr>
          <w:rFonts w:ascii="微软雅黑" w:eastAsia="微软雅黑" w:hAnsi="微软雅黑"/>
          <w:lang w:eastAsia="zh-CN"/>
        </w:rPr>
      </w:pPr>
    </w:p>
    <w:p w14:paraId="743DC6F4" w14:textId="77777777" w:rsidR="003653FD" w:rsidRPr="0082769D" w:rsidRDefault="003653FD" w:rsidP="003239F1">
      <w:pPr>
        <w:autoSpaceDE w:val="0"/>
        <w:autoSpaceDN w:val="0"/>
        <w:spacing w:after="0" w:line="240" w:lineRule="auto"/>
        <w:ind w:right="360" w:firstLineChars="200" w:firstLine="440"/>
        <w:rPr>
          <w:rFonts w:ascii="微软雅黑" w:eastAsia="微软雅黑" w:hAnsi="微软雅黑"/>
          <w:lang w:eastAsia="zh-CN"/>
        </w:rPr>
      </w:pPr>
    </w:p>
    <w:p w14:paraId="0106837E" w14:textId="77777777" w:rsidR="003653FD" w:rsidRPr="0082769D" w:rsidRDefault="003653FD" w:rsidP="003239F1">
      <w:pPr>
        <w:autoSpaceDE w:val="0"/>
        <w:autoSpaceDN w:val="0"/>
        <w:spacing w:after="0" w:line="240" w:lineRule="auto"/>
        <w:ind w:right="360" w:firstLineChars="200" w:firstLine="440"/>
        <w:rPr>
          <w:rFonts w:ascii="微软雅黑" w:eastAsia="微软雅黑" w:hAnsi="微软雅黑"/>
          <w:lang w:eastAsia="zh-CN"/>
        </w:rPr>
      </w:pPr>
    </w:p>
    <w:p w14:paraId="71EF2E32" w14:textId="77777777" w:rsidR="00404C43" w:rsidRPr="0082769D" w:rsidRDefault="00E50FA8" w:rsidP="00A02E75">
      <w:pPr>
        <w:pStyle w:val="1"/>
        <w:rPr>
          <w:rFonts w:ascii="微软雅黑" w:eastAsia="微软雅黑" w:hAnsi="微软雅黑"/>
          <w:color w:val="auto"/>
          <w:lang w:eastAsia="zh-CN"/>
        </w:rPr>
      </w:pPr>
      <w:r w:rsidRPr="0082769D">
        <w:rPr>
          <w:rFonts w:ascii="微软雅黑" w:eastAsia="微软雅黑" w:hAnsi="微软雅黑"/>
          <w:color w:val="auto"/>
          <w:lang w:eastAsia="zh-CN"/>
        </w:rPr>
        <w:t>八年</w:t>
      </w:r>
      <w:r w:rsidRPr="0082769D">
        <w:rPr>
          <w:rFonts w:ascii="微软雅黑" w:eastAsia="微软雅黑" w:hAnsi="微软雅黑" w:cs="微软雅黑" w:hint="eastAsia"/>
          <w:color w:val="auto"/>
          <w:lang w:eastAsia="zh-CN"/>
        </w:rPr>
        <w:t>级</w:t>
      </w:r>
      <w:r w:rsidRPr="0082769D">
        <w:rPr>
          <w:rFonts w:ascii="微软雅黑" w:eastAsia="微软雅黑" w:hAnsi="微软雅黑" w:cs="MS Gothic" w:hint="eastAsia"/>
          <w:color w:val="auto"/>
          <w:lang w:eastAsia="zh-CN"/>
        </w:rPr>
        <w:t>上册知</w:t>
      </w:r>
      <w:r w:rsidRPr="0082769D">
        <w:rPr>
          <w:rFonts w:ascii="微软雅黑" w:eastAsia="微软雅黑" w:hAnsi="微软雅黑" w:cs="微软雅黑" w:hint="eastAsia"/>
          <w:color w:val="auto"/>
          <w:lang w:eastAsia="zh-CN"/>
        </w:rPr>
        <w:t>识</w:t>
      </w:r>
      <w:r w:rsidRPr="0082769D">
        <w:rPr>
          <w:rFonts w:ascii="微软雅黑" w:eastAsia="微软雅黑" w:hAnsi="微软雅黑" w:cs="MS Gothic" w:hint="eastAsia"/>
          <w:color w:val="auto"/>
          <w:lang w:eastAsia="zh-CN"/>
        </w:rPr>
        <w:t>要点</w:t>
      </w:r>
    </w:p>
    <w:p w14:paraId="7FCC218F" w14:textId="77777777" w:rsidR="003653FD" w:rsidRPr="0082769D" w:rsidRDefault="003653FD"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cs="宋体" w:hint="eastAsia"/>
          <w:lang w:eastAsia="zh-CN"/>
        </w:rPr>
        <w:t>第五部分</w:t>
      </w:r>
      <w:r w:rsidRPr="0082769D">
        <w:rPr>
          <w:rFonts w:ascii="微软雅黑" w:eastAsia="微软雅黑" w:hAnsi="微软雅黑" w:hint="eastAsia"/>
          <w:lang w:eastAsia="zh-CN"/>
        </w:rPr>
        <w:tab/>
      </w:r>
      <w:r w:rsidRPr="0082769D">
        <w:rPr>
          <w:rFonts w:ascii="微软雅黑" w:eastAsia="微软雅黑" w:hAnsi="微软雅黑" w:cs="宋体" w:hint="eastAsia"/>
          <w:lang w:eastAsia="zh-CN"/>
        </w:rPr>
        <w:t>生物圈中的其他生物（一）</w:t>
      </w:r>
    </w:p>
    <w:p w14:paraId="553057D2" w14:textId="35D09996"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3AA5EA48" w14:textId="3F5FF6FB"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1.腔肠动物的主要特征是身体呈辐射对称；</w:t>
      </w:r>
      <w:r w:rsidRPr="0082769D">
        <w:rPr>
          <w:rFonts w:ascii="微软雅黑" w:eastAsia="微软雅黑" w:hAnsi="微软雅黑"/>
          <w:b/>
          <w:bCs/>
          <w:lang w:eastAsia="zh-CN"/>
        </w:rPr>
        <w:t>体表有刺细胞</w:t>
      </w:r>
      <w:r w:rsidRPr="0082769D">
        <w:rPr>
          <w:rFonts w:ascii="微软雅黑" w:eastAsia="微软雅黑" w:hAnsi="微软雅黑"/>
          <w:lang w:eastAsia="zh-CN"/>
        </w:rPr>
        <w:t>；有口无肛门。</w:t>
      </w:r>
    </w:p>
    <w:p w14:paraId="0A19A194" w14:textId="7DC7E59B"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w:t>
      </w:r>
      <w:r w:rsidRPr="0082769D">
        <w:rPr>
          <w:rFonts w:ascii="微软雅黑" w:eastAsia="微软雅黑" w:hAnsi="微软雅黑"/>
          <w:b/>
          <w:bCs/>
          <w:lang w:eastAsia="zh-CN"/>
        </w:rPr>
        <w:t>海葵、海蜇、珊瑚虫、水母、水螅</w:t>
      </w:r>
      <w:r w:rsidRPr="0082769D">
        <w:rPr>
          <w:rFonts w:ascii="微软雅黑" w:eastAsia="微软雅黑" w:hAnsi="微软雅黑"/>
          <w:lang w:eastAsia="zh-CN"/>
        </w:rPr>
        <w:t>等属于腔肠动物，其中水螅生活在淡水中。</w:t>
      </w:r>
    </w:p>
    <w:p w14:paraId="145860F1" w14:textId="06DE3D9A"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3.水螅</w:t>
      </w:r>
      <w:r w:rsidRPr="0082769D">
        <w:rPr>
          <w:rFonts w:ascii="微软雅黑" w:eastAsia="微软雅黑" w:hAnsi="微软雅黑"/>
          <w:b/>
          <w:bCs/>
          <w:lang w:eastAsia="zh-CN"/>
        </w:rPr>
        <w:t>用触手</w:t>
      </w:r>
      <w:r w:rsidR="00407D0B" w:rsidRPr="0082769D">
        <w:rPr>
          <w:rFonts w:ascii="微软雅黑" w:eastAsia="微软雅黑" w:hAnsi="微软雅黑" w:hint="eastAsia"/>
          <w:lang w:eastAsia="zh-CN"/>
        </w:rPr>
        <w:t>捕食</w:t>
      </w:r>
      <w:r w:rsidRPr="0082769D">
        <w:rPr>
          <w:rFonts w:ascii="微软雅黑" w:eastAsia="微软雅黑" w:hAnsi="微软雅黑"/>
          <w:lang w:eastAsia="zh-CN"/>
        </w:rPr>
        <w:t>猎物</w:t>
      </w:r>
      <w:r w:rsidR="00A02E75" w:rsidRPr="0082769D">
        <w:rPr>
          <w:rFonts w:ascii="微软雅黑" w:eastAsia="微软雅黑" w:hAnsi="微软雅黑" w:hint="eastAsia"/>
          <w:lang w:eastAsia="zh-CN"/>
        </w:rPr>
        <w:t>（</w:t>
      </w:r>
      <w:r w:rsidR="00A02E75" w:rsidRPr="0082769D">
        <w:rPr>
          <w:rFonts w:ascii="微软雅黑" w:eastAsia="微软雅黑" w:hAnsi="微软雅黑" w:hint="eastAsia"/>
          <w:b/>
          <w:bCs/>
          <w:lang w:eastAsia="zh-CN"/>
        </w:rPr>
        <w:t>刺细胞：辅助</w:t>
      </w:r>
      <w:r w:rsidR="00A02E75" w:rsidRPr="0082769D">
        <w:rPr>
          <w:rFonts w:ascii="微软雅黑" w:eastAsia="微软雅黑" w:hAnsi="微软雅黑" w:hint="eastAsia"/>
          <w:lang w:eastAsia="zh-CN"/>
        </w:rPr>
        <w:t>）</w:t>
      </w:r>
      <w:r w:rsidRPr="0082769D">
        <w:rPr>
          <w:rFonts w:ascii="微软雅黑" w:eastAsia="微软雅黑" w:hAnsi="微软雅黑"/>
          <w:lang w:eastAsia="zh-CN"/>
        </w:rPr>
        <w:t>；身体只分上下；身体呈辐射对称；</w:t>
      </w:r>
      <w:r w:rsidR="00407D0B" w:rsidRPr="0082769D">
        <w:rPr>
          <w:rFonts w:ascii="微软雅黑" w:eastAsia="微软雅黑" w:hAnsi="微软雅黑"/>
          <w:lang w:eastAsia="zh-CN"/>
        </w:rPr>
        <w:t>便于感知刺激，捕获猎物，进行防御；身体由内胚层和外胚层构成</w:t>
      </w:r>
      <w:r w:rsidR="00407D0B" w:rsidRPr="0082769D">
        <w:rPr>
          <w:rFonts w:ascii="微软雅黑" w:eastAsia="微软雅黑" w:hAnsi="微软雅黑" w:hint="eastAsia"/>
          <w:lang w:eastAsia="zh-CN"/>
        </w:rPr>
        <w:t>（共两层细胞）；内胚层所围成的空腔叫做消化腔，</w:t>
      </w:r>
      <w:r w:rsidRPr="0082769D">
        <w:rPr>
          <w:rFonts w:ascii="微软雅黑" w:eastAsia="微软雅黑" w:hAnsi="微软雅黑"/>
          <w:lang w:eastAsia="zh-CN"/>
        </w:rPr>
        <w:t>食物由口进入消化腔，食物在消化腔内消化，不能消化的食物残渣从口排出；。</w:t>
      </w:r>
      <w:r w:rsidRPr="0082769D">
        <w:rPr>
          <w:rFonts w:ascii="微软雅黑" w:eastAsia="微软雅黑" w:hAnsi="微软雅黑"/>
          <w:b/>
          <w:bCs/>
          <w:lang w:eastAsia="zh-CN"/>
        </w:rPr>
        <w:t>刺细胞在外胚层上</w:t>
      </w:r>
      <w:r w:rsidRPr="0082769D">
        <w:rPr>
          <w:rFonts w:ascii="微软雅黑" w:eastAsia="微软雅黑" w:hAnsi="微软雅黑"/>
          <w:lang w:eastAsia="zh-CN"/>
        </w:rPr>
        <w:t>，刺细胞是腔肠动物特有的攻击和防御的利器，在</w:t>
      </w:r>
      <w:r w:rsidRPr="0082769D">
        <w:rPr>
          <w:rFonts w:ascii="微软雅黑" w:eastAsia="微软雅黑" w:hAnsi="微软雅黑"/>
          <w:b/>
          <w:bCs/>
          <w:lang w:eastAsia="zh-CN"/>
        </w:rPr>
        <w:t>触手处</w:t>
      </w:r>
      <w:r w:rsidRPr="0082769D">
        <w:rPr>
          <w:rFonts w:ascii="微软雅黑" w:eastAsia="微软雅黑" w:hAnsi="微软雅黑"/>
          <w:lang w:eastAsia="zh-CN"/>
        </w:rPr>
        <w:t>尤多。</w:t>
      </w:r>
    </w:p>
    <w:p w14:paraId="1D8BBD8B" w14:textId="07ADD250"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4.扁形动物的主要特征是身体呈</w:t>
      </w:r>
      <w:r w:rsidRPr="0082769D">
        <w:rPr>
          <w:rFonts w:ascii="微软雅黑" w:eastAsia="微软雅黑" w:hAnsi="微软雅黑"/>
          <w:b/>
          <w:bCs/>
          <w:lang w:eastAsia="zh-CN"/>
        </w:rPr>
        <w:t>两侧对称</w:t>
      </w:r>
      <w:r w:rsidRPr="0082769D">
        <w:rPr>
          <w:rFonts w:ascii="微软雅黑" w:eastAsia="微软雅黑" w:hAnsi="微软雅黑"/>
          <w:lang w:eastAsia="zh-CN"/>
        </w:rPr>
        <w:t>；</w:t>
      </w:r>
      <w:r w:rsidRPr="0082769D">
        <w:rPr>
          <w:rFonts w:ascii="微软雅黑" w:eastAsia="微软雅黑" w:hAnsi="微软雅黑"/>
          <w:b/>
          <w:bCs/>
          <w:lang w:eastAsia="zh-CN"/>
        </w:rPr>
        <w:t>背腹扁平</w:t>
      </w:r>
      <w:r w:rsidRPr="0082769D">
        <w:rPr>
          <w:rFonts w:ascii="微软雅黑" w:eastAsia="微软雅黑" w:hAnsi="微软雅黑"/>
          <w:lang w:eastAsia="zh-CN"/>
        </w:rPr>
        <w:t>；有口无肛门。</w:t>
      </w:r>
    </w:p>
    <w:p w14:paraId="14F3359F" w14:textId="02A1DAAA"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w:t>
      </w:r>
      <w:r w:rsidRPr="0082769D">
        <w:rPr>
          <w:rFonts w:ascii="微软雅黑" w:eastAsia="微软雅黑" w:hAnsi="微软雅黑"/>
          <w:b/>
          <w:bCs/>
          <w:lang w:eastAsia="zh-CN"/>
        </w:rPr>
        <w:t>涡虫、华枝</w:t>
      </w:r>
      <w:proofErr w:type="gramStart"/>
      <w:r w:rsidRPr="0082769D">
        <w:rPr>
          <w:rFonts w:ascii="微软雅黑" w:eastAsia="微软雅黑" w:hAnsi="微软雅黑"/>
          <w:b/>
          <w:bCs/>
          <w:lang w:eastAsia="zh-CN"/>
        </w:rPr>
        <w:t>睾</w:t>
      </w:r>
      <w:proofErr w:type="gramEnd"/>
      <w:r w:rsidRPr="0082769D">
        <w:rPr>
          <w:rFonts w:ascii="微软雅黑" w:eastAsia="微软雅黑" w:hAnsi="微软雅黑"/>
          <w:b/>
          <w:bCs/>
          <w:lang w:eastAsia="zh-CN"/>
        </w:rPr>
        <w:t>吸虫、血吸虫、绦虫</w:t>
      </w:r>
      <w:r w:rsidRPr="0082769D">
        <w:rPr>
          <w:rFonts w:ascii="微软雅黑" w:eastAsia="微软雅黑" w:hAnsi="微软雅黑"/>
          <w:lang w:eastAsia="zh-CN"/>
        </w:rPr>
        <w:t>等属于扁形动物，大多数扁形动物营</w:t>
      </w:r>
      <w:r w:rsidRPr="0082769D">
        <w:rPr>
          <w:rFonts w:ascii="微软雅黑" w:eastAsia="微软雅黑" w:hAnsi="微软雅黑"/>
          <w:b/>
          <w:bCs/>
          <w:lang w:eastAsia="zh-CN"/>
        </w:rPr>
        <w:t>寄生生活</w:t>
      </w:r>
      <w:r w:rsidRPr="0082769D">
        <w:rPr>
          <w:rFonts w:ascii="微软雅黑" w:eastAsia="微软雅黑" w:hAnsi="微软雅黑"/>
          <w:lang w:eastAsia="zh-CN"/>
        </w:rPr>
        <w:t>。寄生虫</w:t>
      </w:r>
      <w:r w:rsidRPr="0082769D">
        <w:rPr>
          <w:rFonts w:ascii="微软雅黑" w:eastAsia="微软雅黑" w:hAnsi="微软雅黑"/>
          <w:b/>
          <w:bCs/>
          <w:lang w:eastAsia="zh-CN"/>
        </w:rPr>
        <w:t>消化器官简单，生殖器官发达</w:t>
      </w:r>
      <w:r w:rsidRPr="0082769D">
        <w:rPr>
          <w:rFonts w:ascii="微软雅黑" w:eastAsia="微软雅黑" w:hAnsi="微软雅黑"/>
          <w:lang w:eastAsia="zh-CN"/>
        </w:rPr>
        <w:t>。涡虫</w:t>
      </w:r>
      <w:proofErr w:type="gramStart"/>
      <w:r w:rsidRPr="0082769D">
        <w:rPr>
          <w:rFonts w:ascii="微软雅黑" w:eastAsia="微软雅黑" w:hAnsi="微软雅黑"/>
          <w:lang w:eastAsia="zh-CN"/>
        </w:rPr>
        <w:t>营</w:t>
      </w:r>
      <w:r w:rsidRPr="0082769D">
        <w:rPr>
          <w:rFonts w:ascii="微软雅黑" w:eastAsia="微软雅黑" w:hAnsi="微软雅黑"/>
          <w:b/>
          <w:bCs/>
          <w:lang w:eastAsia="zh-CN"/>
        </w:rPr>
        <w:t>自由</w:t>
      </w:r>
      <w:proofErr w:type="gramEnd"/>
      <w:r w:rsidRPr="0082769D">
        <w:rPr>
          <w:rFonts w:ascii="微软雅黑" w:eastAsia="微软雅黑" w:hAnsi="微软雅黑"/>
          <w:b/>
          <w:bCs/>
          <w:lang w:eastAsia="zh-CN"/>
        </w:rPr>
        <w:t>生活</w:t>
      </w:r>
      <w:r w:rsidRPr="0082769D">
        <w:rPr>
          <w:rFonts w:ascii="微软雅黑" w:eastAsia="微软雅黑" w:hAnsi="微软雅黑"/>
          <w:lang w:eastAsia="zh-CN"/>
        </w:rPr>
        <w:t>。</w:t>
      </w:r>
    </w:p>
    <w:p w14:paraId="515CCA1C" w14:textId="6BDC021F"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w:t>
      </w:r>
      <w:proofErr w:type="gramStart"/>
      <w:r w:rsidRPr="0082769D">
        <w:rPr>
          <w:rFonts w:ascii="微软雅黑" w:eastAsia="微软雅黑" w:hAnsi="微软雅黑"/>
          <w:lang w:eastAsia="zh-CN"/>
        </w:rPr>
        <w:t>涡虫用</w:t>
      </w:r>
      <w:r w:rsidRPr="0082769D">
        <w:rPr>
          <w:rFonts w:ascii="微软雅黑" w:eastAsia="微软雅黑" w:hAnsi="微软雅黑"/>
          <w:b/>
          <w:bCs/>
          <w:lang w:eastAsia="zh-CN"/>
        </w:rPr>
        <w:t>咽</w:t>
      </w:r>
      <w:r w:rsidRPr="0082769D">
        <w:rPr>
          <w:rFonts w:ascii="微软雅黑" w:eastAsia="微软雅黑" w:hAnsi="微软雅黑"/>
          <w:lang w:eastAsia="zh-CN"/>
        </w:rPr>
        <w:t>捕食</w:t>
      </w:r>
      <w:proofErr w:type="gramEnd"/>
      <w:r w:rsidRPr="0082769D">
        <w:rPr>
          <w:rFonts w:ascii="微软雅黑" w:eastAsia="微软雅黑" w:hAnsi="微软雅黑"/>
          <w:lang w:eastAsia="zh-CN"/>
        </w:rPr>
        <w:t>。食物在肠内消化，食物残渣由口排出。前端感觉器官集中，最先感知外界刺激，使身体定向运动。身体左右对称有利于动物运动、捕食和防御。</w:t>
      </w:r>
      <w:r w:rsidRPr="0082769D">
        <w:rPr>
          <w:rFonts w:ascii="微软雅黑" w:eastAsia="微软雅黑" w:hAnsi="微软雅黑"/>
          <w:b/>
          <w:bCs/>
          <w:lang w:eastAsia="zh-CN"/>
        </w:rPr>
        <w:t>有专门的运动器官</w:t>
      </w:r>
      <w:r w:rsidRPr="0082769D">
        <w:rPr>
          <w:rFonts w:ascii="微软雅黑" w:eastAsia="微软雅黑" w:hAnsi="微软雅黑"/>
          <w:lang w:eastAsia="zh-CN"/>
        </w:rPr>
        <w:t>，生殖器官发达。</w:t>
      </w:r>
    </w:p>
    <w:p w14:paraId="6FC27A99" w14:textId="4EB596D9"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7.线形动物的主要特征是身体细长，呈</w:t>
      </w:r>
      <w:r w:rsidRPr="0082769D">
        <w:rPr>
          <w:rFonts w:ascii="微软雅黑" w:eastAsia="微软雅黑" w:hAnsi="微软雅黑"/>
          <w:b/>
          <w:bCs/>
          <w:lang w:eastAsia="zh-CN"/>
        </w:rPr>
        <w:t>圆柱</w:t>
      </w:r>
      <w:r w:rsidRPr="0082769D">
        <w:rPr>
          <w:rFonts w:ascii="微软雅黑" w:eastAsia="微软雅黑" w:hAnsi="微软雅黑"/>
          <w:lang w:eastAsia="zh-CN"/>
        </w:rPr>
        <w:t>形；体表</w:t>
      </w:r>
      <w:r w:rsidRPr="0082769D">
        <w:rPr>
          <w:rFonts w:ascii="微软雅黑" w:eastAsia="微软雅黑" w:hAnsi="微软雅黑"/>
          <w:b/>
          <w:bCs/>
          <w:lang w:eastAsia="zh-CN"/>
        </w:rPr>
        <w:t>有角质层</w:t>
      </w:r>
      <w:r w:rsidR="00407D0B" w:rsidRPr="0082769D">
        <w:rPr>
          <w:rFonts w:ascii="微软雅黑" w:eastAsia="微软雅黑" w:hAnsi="微软雅黑" w:hint="eastAsia"/>
          <w:lang w:eastAsia="zh-CN"/>
        </w:rPr>
        <w:t>（防止被消化）</w:t>
      </w:r>
      <w:r w:rsidRPr="0082769D">
        <w:rPr>
          <w:rFonts w:ascii="微软雅黑" w:eastAsia="微软雅黑" w:hAnsi="微软雅黑"/>
          <w:lang w:eastAsia="zh-CN"/>
        </w:rPr>
        <w:t>；有口</w:t>
      </w:r>
      <w:r w:rsidRPr="0082769D">
        <w:rPr>
          <w:rFonts w:ascii="微软雅黑" w:eastAsia="微软雅黑" w:hAnsi="微软雅黑"/>
          <w:b/>
          <w:bCs/>
          <w:lang w:eastAsia="zh-CN"/>
        </w:rPr>
        <w:t>有肛门</w:t>
      </w:r>
      <w:r w:rsidRPr="0082769D">
        <w:rPr>
          <w:rFonts w:ascii="微软雅黑" w:eastAsia="微软雅黑" w:hAnsi="微软雅黑"/>
          <w:lang w:eastAsia="zh-CN"/>
        </w:rPr>
        <w:t>。</w:t>
      </w:r>
    </w:p>
    <w:p w14:paraId="12E6250A" w14:textId="537F02ED" w:rsidR="003653FD" w:rsidRPr="0082769D" w:rsidRDefault="003653FD"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w:t>
      </w:r>
      <w:r w:rsidRPr="0082769D">
        <w:rPr>
          <w:rFonts w:ascii="微软雅黑" w:eastAsia="微软雅黑" w:hAnsi="微软雅黑" w:cs="宋体" w:hint="eastAsia"/>
          <w:b/>
          <w:bCs/>
          <w:lang w:eastAsia="zh-CN"/>
        </w:rPr>
        <w:t>蛔虫、蛲虫、钩虫、丝虫、线虫</w:t>
      </w:r>
      <w:r w:rsidR="00433248" w:rsidRPr="0082769D">
        <w:rPr>
          <w:rFonts w:ascii="微软雅黑" w:eastAsia="微软雅黑" w:hAnsi="微软雅黑" w:cs="宋体" w:hint="eastAsia"/>
          <w:lang w:eastAsia="zh-CN"/>
        </w:rPr>
        <w:t>（营寄生生活）、</w:t>
      </w:r>
      <w:proofErr w:type="gramStart"/>
      <w:r w:rsidR="00433248" w:rsidRPr="0082769D">
        <w:rPr>
          <w:rFonts w:ascii="微软雅黑" w:eastAsia="微软雅黑" w:hAnsi="微软雅黑" w:cs="宋体" w:hint="eastAsia"/>
          <w:b/>
          <w:bCs/>
          <w:lang w:eastAsia="zh-CN"/>
        </w:rPr>
        <w:t>秀丽隐杆线虫</w:t>
      </w:r>
      <w:proofErr w:type="gramEnd"/>
      <w:r w:rsidR="00433248" w:rsidRPr="0082769D">
        <w:rPr>
          <w:rFonts w:ascii="微软雅黑" w:eastAsia="微软雅黑" w:hAnsi="微软雅黑" w:cs="宋体" w:hint="eastAsia"/>
          <w:lang w:eastAsia="zh-CN"/>
        </w:rPr>
        <w:t>（</w:t>
      </w:r>
      <w:proofErr w:type="gramStart"/>
      <w:r w:rsidR="00433248" w:rsidRPr="0082769D">
        <w:rPr>
          <w:rFonts w:ascii="微软雅黑" w:eastAsia="微软雅黑" w:hAnsi="微软雅黑" w:cs="宋体" w:hint="eastAsia"/>
          <w:lang w:eastAsia="zh-CN"/>
        </w:rPr>
        <w:t>营自由</w:t>
      </w:r>
      <w:proofErr w:type="gramEnd"/>
      <w:r w:rsidR="00433248" w:rsidRPr="0082769D">
        <w:rPr>
          <w:rFonts w:ascii="微软雅黑" w:eastAsia="微软雅黑" w:hAnsi="微软雅黑" w:cs="宋体" w:hint="eastAsia"/>
          <w:lang w:eastAsia="zh-CN"/>
        </w:rPr>
        <w:t>生活）</w:t>
      </w:r>
      <w:r w:rsidRPr="0082769D">
        <w:rPr>
          <w:rFonts w:ascii="微软雅黑" w:eastAsia="微软雅黑" w:hAnsi="微软雅黑" w:cs="宋体" w:hint="eastAsia"/>
          <w:lang w:eastAsia="zh-CN"/>
        </w:rPr>
        <w:t>等属于线形动物。有的</w:t>
      </w:r>
      <w:r w:rsidRPr="0082769D">
        <w:rPr>
          <w:rFonts w:ascii="微软雅黑" w:eastAsia="微软雅黑" w:hAnsi="微软雅黑" w:hint="eastAsia"/>
          <w:lang w:eastAsia="zh-CN"/>
        </w:rPr>
        <w:t>寄生</w:t>
      </w:r>
      <w:r w:rsidRPr="0082769D">
        <w:rPr>
          <w:rFonts w:ascii="微软雅黑" w:eastAsia="微软雅黑" w:hAnsi="微软雅黑" w:cs="宋体" w:hint="eastAsia"/>
          <w:lang w:eastAsia="zh-CN"/>
        </w:rPr>
        <w:t>，有的</w:t>
      </w:r>
      <w:r w:rsidRPr="0082769D">
        <w:rPr>
          <w:rFonts w:ascii="微软雅黑" w:eastAsia="微软雅黑" w:hAnsi="微软雅黑" w:hint="eastAsia"/>
          <w:lang w:eastAsia="zh-CN"/>
        </w:rPr>
        <w:t>自</w:t>
      </w:r>
      <w:r w:rsidR="00E50FA8" w:rsidRPr="0082769D">
        <w:rPr>
          <w:rFonts w:ascii="微软雅黑" w:eastAsia="微软雅黑" w:hAnsi="微软雅黑"/>
          <w:lang w:eastAsia="zh-CN"/>
        </w:rPr>
        <w:t>由生活。9.蛔虫寄生在人的小肠内，靠吸食半消化的食糜生活。身体呈圆柱形，前端有口，后端有肛门，角质层起保护作用，消化管结构简单，生殖器官发达，生殖能力强，没有专门的运动器官。</w:t>
      </w:r>
    </w:p>
    <w:p w14:paraId="2227A203" w14:textId="2987DCA3"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10.预防蛔虫病：①注意个人饮食卫生；②管理好粪便。</w:t>
      </w:r>
    </w:p>
    <w:p w14:paraId="657F1B76" w14:textId="77777777"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11.环节动物的主要特征是身体呈</w:t>
      </w:r>
      <w:r w:rsidRPr="0082769D">
        <w:rPr>
          <w:rFonts w:ascii="微软雅黑" w:eastAsia="微软雅黑" w:hAnsi="微软雅黑"/>
          <w:b/>
          <w:bCs/>
          <w:lang w:eastAsia="zh-CN"/>
        </w:rPr>
        <w:t>圆筒形</w:t>
      </w:r>
      <w:r w:rsidRPr="0082769D">
        <w:rPr>
          <w:rFonts w:ascii="微软雅黑" w:eastAsia="微软雅黑" w:hAnsi="微软雅黑"/>
          <w:lang w:eastAsia="zh-CN"/>
        </w:rPr>
        <w:t>，由许多彼此相似的</w:t>
      </w:r>
      <w:r w:rsidRPr="0082769D">
        <w:rPr>
          <w:rFonts w:ascii="微软雅黑" w:eastAsia="微软雅黑" w:hAnsi="微软雅黑"/>
          <w:b/>
          <w:bCs/>
          <w:lang w:eastAsia="zh-CN"/>
        </w:rPr>
        <w:t>体节</w:t>
      </w:r>
      <w:r w:rsidRPr="0082769D">
        <w:rPr>
          <w:rFonts w:ascii="微软雅黑" w:eastAsia="微软雅黑" w:hAnsi="微软雅黑"/>
          <w:lang w:eastAsia="zh-CN"/>
        </w:rPr>
        <w:t>组成；靠</w:t>
      </w:r>
      <w:r w:rsidRPr="0082769D">
        <w:rPr>
          <w:rFonts w:ascii="微软雅黑" w:eastAsia="微软雅黑" w:hAnsi="微软雅黑"/>
          <w:b/>
          <w:bCs/>
          <w:lang w:eastAsia="zh-CN"/>
        </w:rPr>
        <w:t>刚毛或疣足</w:t>
      </w:r>
      <w:r w:rsidRPr="0082769D">
        <w:rPr>
          <w:rFonts w:ascii="微软雅黑" w:eastAsia="微软雅黑" w:hAnsi="微软雅黑"/>
          <w:lang w:eastAsia="zh-CN"/>
        </w:rPr>
        <w:t>辅助运动。</w:t>
      </w:r>
    </w:p>
    <w:p w14:paraId="584D7DEB" w14:textId="0220969F" w:rsidR="003653FD"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12.区分蚯蚓前后：离环带近的一端是前端；区分背腹：背部比腹部颜色深。</w:t>
      </w:r>
    </w:p>
    <w:p w14:paraId="2FE48A79" w14:textId="2125EDAD" w:rsidR="00162E59"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13.用手触摸蚯蚓的体壁，感觉体表有黏液；触摸蚯蚓的体节近腹面处，有粗糙不平的感觉，腹面的小突起是刚毛。肌肉和刚毛配合完成运动，刚毛不是运动器官，</w:t>
      </w:r>
      <w:r w:rsidRPr="0082769D">
        <w:rPr>
          <w:rFonts w:ascii="微软雅黑" w:eastAsia="微软雅黑" w:hAnsi="微软雅黑"/>
          <w:b/>
          <w:bCs/>
          <w:lang w:eastAsia="zh-CN"/>
        </w:rPr>
        <w:t>刚毛辅助运动</w:t>
      </w:r>
      <w:r w:rsidRPr="0082769D">
        <w:rPr>
          <w:rFonts w:ascii="微软雅黑" w:eastAsia="微软雅黑" w:hAnsi="微软雅黑"/>
          <w:lang w:eastAsia="zh-CN"/>
        </w:rPr>
        <w:t>。蚯蚓在玻璃板上运动慢，</w:t>
      </w:r>
      <w:r w:rsidRPr="0082769D">
        <w:rPr>
          <w:rFonts w:ascii="微软雅黑" w:eastAsia="微软雅黑" w:hAnsi="微软雅黑"/>
          <w:lang w:eastAsia="zh-CN"/>
        </w:rPr>
        <w:lastRenderedPageBreak/>
        <w:t>在糙纸上运动快。蚯蚓靠</w:t>
      </w:r>
      <w:r w:rsidRPr="0082769D">
        <w:rPr>
          <w:rFonts w:ascii="微软雅黑" w:eastAsia="微软雅黑" w:hAnsi="微软雅黑"/>
          <w:b/>
          <w:bCs/>
          <w:lang w:eastAsia="zh-CN"/>
        </w:rPr>
        <w:t>湿润的体壁</w:t>
      </w:r>
      <w:r w:rsidRPr="0082769D">
        <w:rPr>
          <w:rFonts w:ascii="微软雅黑" w:eastAsia="微软雅黑" w:hAnsi="微软雅黑"/>
          <w:lang w:eastAsia="zh-CN"/>
        </w:rPr>
        <w:t>呼吸。在观察过程中，经常用浸水的湿棉球轻擦蚯蚓的体表，有利于蚯蚓的呼吸。大雨过后蚯蚓爬出地面是为了呼吸。实验后，将蚯蚓放回适合它们生存的自然环境中。蚯蚓以植物的枯叶等为食，属于</w:t>
      </w:r>
      <w:r w:rsidRPr="0082769D">
        <w:rPr>
          <w:rFonts w:ascii="微软雅黑" w:eastAsia="微软雅黑" w:hAnsi="微软雅黑"/>
          <w:b/>
          <w:bCs/>
          <w:lang w:eastAsia="zh-CN"/>
        </w:rPr>
        <w:t>分解者</w:t>
      </w:r>
      <w:r w:rsidRPr="0082769D">
        <w:rPr>
          <w:rFonts w:ascii="微软雅黑" w:eastAsia="微软雅黑" w:hAnsi="微软雅黑"/>
          <w:lang w:eastAsia="zh-CN"/>
        </w:rPr>
        <w:t>。</w:t>
      </w:r>
    </w:p>
    <w:p w14:paraId="6DA0FF39" w14:textId="4F8FB378" w:rsidR="00162E59" w:rsidRPr="005106E0"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14.沙蚕、</w:t>
      </w:r>
      <w:proofErr w:type="gramStart"/>
      <w:r w:rsidRPr="0082769D">
        <w:rPr>
          <w:rFonts w:ascii="微软雅黑" w:eastAsia="微软雅黑" w:hAnsi="微软雅黑"/>
          <w:lang w:eastAsia="zh-CN"/>
        </w:rPr>
        <w:t>蛭</w:t>
      </w:r>
      <w:proofErr w:type="gramEnd"/>
      <w:r w:rsidRPr="0082769D">
        <w:rPr>
          <w:rFonts w:ascii="微软雅黑" w:eastAsia="微软雅黑" w:hAnsi="微软雅黑"/>
          <w:lang w:eastAsia="zh-CN"/>
        </w:rPr>
        <w:t>、蚯蚓等属于环节动物。</w:t>
      </w:r>
      <w:proofErr w:type="gramStart"/>
      <w:r w:rsidRPr="005106E0">
        <w:rPr>
          <w:rFonts w:ascii="微软雅黑" w:eastAsia="微软雅黑" w:hAnsi="微软雅黑"/>
          <w:b/>
          <w:bCs/>
          <w:lang w:eastAsia="zh-CN"/>
        </w:rPr>
        <w:t>蛭</w:t>
      </w:r>
      <w:proofErr w:type="gramEnd"/>
      <w:r w:rsidRPr="005106E0">
        <w:rPr>
          <w:rFonts w:ascii="微软雅黑" w:eastAsia="微软雅黑" w:hAnsi="微软雅黑"/>
          <w:b/>
          <w:bCs/>
          <w:lang w:eastAsia="zh-CN"/>
        </w:rPr>
        <w:t>的唾液中有蛭素，有防止血液凝固的物质，医学上用来生产抗血栓药物。</w:t>
      </w:r>
    </w:p>
    <w:p w14:paraId="546C218C" w14:textId="3BDCCA0F" w:rsidR="00162E59"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15.软体动物的主要特征是柔软身体的表面有</w:t>
      </w:r>
      <w:r w:rsidRPr="0082769D">
        <w:rPr>
          <w:rFonts w:ascii="微软雅黑" w:eastAsia="微软雅黑" w:hAnsi="微软雅黑"/>
          <w:b/>
          <w:bCs/>
          <w:lang w:eastAsia="zh-CN"/>
        </w:rPr>
        <w:t>外套膜</w:t>
      </w:r>
      <w:r w:rsidRPr="0082769D">
        <w:rPr>
          <w:rFonts w:ascii="微软雅黑" w:eastAsia="微软雅黑" w:hAnsi="微软雅黑"/>
          <w:lang w:eastAsia="zh-CN"/>
        </w:rPr>
        <w:t>，大多具有贝壳</w:t>
      </w:r>
      <w:r w:rsidR="00433248" w:rsidRPr="0082769D">
        <w:rPr>
          <w:rFonts w:ascii="微软雅黑" w:eastAsia="微软雅黑" w:hAnsi="微软雅黑" w:hint="eastAsia"/>
          <w:lang w:eastAsia="zh-CN"/>
        </w:rPr>
        <w:t>（乌贼的贝壳已退化）</w:t>
      </w:r>
      <w:r w:rsidRPr="0082769D">
        <w:rPr>
          <w:rFonts w:ascii="微软雅黑" w:eastAsia="微软雅黑" w:hAnsi="微软雅黑"/>
          <w:lang w:eastAsia="zh-CN"/>
        </w:rPr>
        <w:t>；运动器官是</w:t>
      </w:r>
      <w:r w:rsidRPr="0082769D">
        <w:rPr>
          <w:rFonts w:ascii="微软雅黑" w:eastAsia="微软雅黑" w:hAnsi="微软雅黑"/>
          <w:b/>
          <w:bCs/>
          <w:lang w:eastAsia="zh-CN"/>
        </w:rPr>
        <w:t>足</w:t>
      </w:r>
      <w:r w:rsidRPr="0082769D">
        <w:rPr>
          <w:rFonts w:ascii="微软雅黑" w:eastAsia="微软雅黑" w:hAnsi="微软雅黑"/>
          <w:lang w:eastAsia="zh-CN"/>
        </w:rPr>
        <w:t>。珍珠的形成与外套膜有关</w:t>
      </w:r>
      <w:r w:rsidR="00433248" w:rsidRPr="0082769D">
        <w:rPr>
          <w:rFonts w:ascii="微软雅黑" w:eastAsia="微软雅黑" w:hAnsi="微软雅黑" w:hint="eastAsia"/>
          <w:lang w:eastAsia="zh-CN"/>
        </w:rPr>
        <w:t>（</w:t>
      </w:r>
      <w:r w:rsidR="00433248" w:rsidRPr="005106E0">
        <w:rPr>
          <w:rFonts w:ascii="微软雅黑" w:eastAsia="微软雅黑" w:hAnsi="微软雅黑" w:hint="eastAsia"/>
          <w:b/>
          <w:bCs/>
          <w:lang w:eastAsia="zh-CN"/>
        </w:rPr>
        <w:t>外套膜分泌碳酸钙包裹进入贝壳内的杂质形成珍珠</w:t>
      </w:r>
      <w:r w:rsidR="00433248" w:rsidRPr="0082769D">
        <w:rPr>
          <w:rFonts w:ascii="微软雅黑" w:eastAsia="微软雅黑" w:hAnsi="微软雅黑" w:hint="eastAsia"/>
          <w:lang w:eastAsia="zh-CN"/>
        </w:rPr>
        <w:t>）</w:t>
      </w:r>
      <w:r w:rsidRPr="0082769D">
        <w:rPr>
          <w:rFonts w:ascii="微软雅黑" w:eastAsia="微软雅黑" w:hAnsi="微软雅黑"/>
          <w:lang w:eastAsia="zh-CN"/>
        </w:rPr>
        <w:t>。</w:t>
      </w:r>
    </w:p>
    <w:p w14:paraId="37241D99" w14:textId="526AD63A"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17.河蚌、扇贝、文蛤、</w:t>
      </w:r>
      <w:proofErr w:type="gramStart"/>
      <w:r w:rsidRPr="0082769D">
        <w:rPr>
          <w:rFonts w:ascii="微软雅黑" w:eastAsia="微软雅黑" w:hAnsi="微软雅黑"/>
          <w:lang w:eastAsia="zh-CN"/>
        </w:rPr>
        <w:t>缢蛏</w:t>
      </w:r>
      <w:proofErr w:type="gramEnd"/>
      <w:r w:rsidRPr="0082769D">
        <w:rPr>
          <w:rFonts w:ascii="微软雅黑" w:eastAsia="微软雅黑" w:hAnsi="微软雅黑"/>
          <w:lang w:eastAsia="zh-CN"/>
        </w:rPr>
        <w:t>、石鳖、蜗牛、乌贼等属于软体动物。</w:t>
      </w:r>
    </w:p>
    <w:p w14:paraId="7F904B79" w14:textId="1CC35115"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18.软体动物用</w:t>
      </w:r>
      <w:r w:rsidRPr="0082769D">
        <w:rPr>
          <w:rFonts w:ascii="微软雅黑" w:eastAsia="微软雅黑" w:hAnsi="微软雅黑"/>
          <w:b/>
          <w:bCs/>
          <w:lang w:eastAsia="zh-CN"/>
        </w:rPr>
        <w:t>足</w:t>
      </w:r>
      <w:r w:rsidRPr="0082769D">
        <w:rPr>
          <w:rFonts w:ascii="微软雅黑" w:eastAsia="微软雅黑" w:hAnsi="微软雅黑"/>
          <w:lang w:eastAsia="zh-CN"/>
        </w:rPr>
        <w:t>运动，用</w:t>
      </w:r>
      <w:r w:rsidRPr="0082769D">
        <w:rPr>
          <w:rFonts w:ascii="微软雅黑" w:eastAsia="微软雅黑" w:hAnsi="微软雅黑"/>
          <w:b/>
          <w:bCs/>
          <w:lang w:eastAsia="zh-CN"/>
        </w:rPr>
        <w:t>鳃</w:t>
      </w:r>
      <w:r w:rsidRPr="0082769D">
        <w:rPr>
          <w:rFonts w:ascii="微软雅黑" w:eastAsia="微软雅黑" w:hAnsi="微软雅黑"/>
          <w:lang w:eastAsia="zh-CN"/>
        </w:rPr>
        <w:t>呼吸。</w:t>
      </w:r>
    </w:p>
    <w:p w14:paraId="0C0A50F9" w14:textId="30E67B40" w:rsidR="00C9095B" w:rsidRPr="0082769D" w:rsidRDefault="00C9095B" w:rsidP="00C9095B">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16.</w:t>
      </w:r>
      <w:r w:rsidRPr="0082769D">
        <w:rPr>
          <w:rFonts w:ascii="微软雅黑" w:eastAsia="微软雅黑" w:hAnsi="微软雅黑"/>
          <w:b/>
          <w:bCs/>
          <w:lang w:eastAsia="zh-CN"/>
        </w:rPr>
        <w:t>节肢动物是最大的动物类群，节肢动物中种类最多的是昆虫；软体动物是动物界的第二大类群</w:t>
      </w:r>
      <w:r w:rsidRPr="0082769D">
        <w:rPr>
          <w:rFonts w:ascii="微软雅黑" w:eastAsia="微软雅黑" w:hAnsi="微软雅黑"/>
          <w:lang w:eastAsia="zh-CN"/>
        </w:rPr>
        <w:t>。</w:t>
      </w:r>
    </w:p>
    <w:p w14:paraId="5DAC5971" w14:textId="5C2CA822"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19.节肢动物的主要特征是体表有坚韧的外骨骼；身体和</w:t>
      </w:r>
      <w:r w:rsidRPr="0082769D">
        <w:rPr>
          <w:rFonts w:ascii="微软雅黑" w:eastAsia="微软雅黑" w:hAnsi="微软雅黑"/>
          <w:b/>
          <w:bCs/>
          <w:lang w:eastAsia="zh-CN"/>
        </w:rPr>
        <w:t>附肢</w:t>
      </w:r>
      <w:r w:rsidRPr="0082769D">
        <w:rPr>
          <w:rFonts w:ascii="微软雅黑" w:eastAsia="微软雅黑" w:hAnsi="微软雅黑"/>
          <w:lang w:eastAsia="zh-CN"/>
        </w:rPr>
        <w:t>都分节。</w:t>
      </w:r>
    </w:p>
    <w:p w14:paraId="37F020E3" w14:textId="35ED548D"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20.鼠妇、鸣蝉、蟋蟀、蜘蛛、蜈蚣、虾、蟹、蚊、蝇等属于节肢动物。</w:t>
      </w:r>
    </w:p>
    <w:p w14:paraId="122A8054" w14:textId="63A1E960"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21.蝗虫身体分为头部、胸部、腹部三部分，用</w:t>
      </w:r>
      <w:r w:rsidRPr="0082769D">
        <w:rPr>
          <w:rFonts w:ascii="微软雅黑" w:eastAsia="微软雅黑" w:hAnsi="微软雅黑"/>
          <w:b/>
          <w:bCs/>
          <w:lang w:eastAsia="zh-CN"/>
        </w:rPr>
        <w:t>口器</w:t>
      </w:r>
      <w:r w:rsidRPr="0082769D">
        <w:rPr>
          <w:rFonts w:ascii="微软雅黑" w:eastAsia="微软雅黑" w:hAnsi="微软雅黑"/>
          <w:lang w:eastAsia="zh-CN"/>
        </w:rPr>
        <w:t>摄食，三对足，适于跳跃，两对翅，适于飞行。运动器官是</w:t>
      </w:r>
      <w:r w:rsidRPr="0082769D">
        <w:rPr>
          <w:rFonts w:ascii="微软雅黑" w:eastAsia="微软雅黑" w:hAnsi="微软雅黑"/>
          <w:b/>
          <w:bCs/>
          <w:lang w:eastAsia="zh-CN"/>
        </w:rPr>
        <w:t>翅和足</w:t>
      </w:r>
      <w:r w:rsidRPr="0082769D">
        <w:rPr>
          <w:rFonts w:ascii="微软雅黑" w:eastAsia="微软雅黑" w:hAnsi="微软雅黑"/>
          <w:lang w:eastAsia="zh-CN"/>
        </w:rPr>
        <w:t>，体表有外骨骼，蝗虫的</w:t>
      </w:r>
      <w:r w:rsidRPr="0082769D">
        <w:rPr>
          <w:rFonts w:ascii="微软雅黑" w:eastAsia="微软雅黑" w:hAnsi="微软雅黑"/>
          <w:b/>
          <w:bCs/>
          <w:lang w:eastAsia="zh-CN"/>
        </w:rPr>
        <w:t>气门</w:t>
      </w:r>
      <w:r w:rsidRPr="0082769D">
        <w:rPr>
          <w:rFonts w:ascii="微软雅黑" w:eastAsia="微软雅黑" w:hAnsi="微软雅黑"/>
          <w:lang w:eastAsia="zh-CN"/>
        </w:rPr>
        <w:t>用于呼吸。</w:t>
      </w:r>
    </w:p>
    <w:p w14:paraId="0389E485" w14:textId="7FA9DF11"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22.外骨骼的作用：①是保护自己的</w:t>
      </w:r>
      <w:r w:rsidRPr="0082769D">
        <w:rPr>
          <w:rFonts w:ascii="微软雅黑" w:eastAsia="微软雅黑" w:hAnsi="微软雅黑"/>
          <w:b/>
          <w:lang w:eastAsia="zh-CN"/>
        </w:rPr>
        <w:t>“</w:t>
      </w:r>
      <w:r w:rsidRPr="0082769D">
        <w:rPr>
          <w:rFonts w:ascii="微软雅黑" w:eastAsia="微软雅黑" w:hAnsi="微软雅黑"/>
          <w:lang w:eastAsia="zh-CN"/>
        </w:rPr>
        <w:t>盔甲</w:t>
      </w:r>
      <w:r w:rsidRPr="0082769D">
        <w:rPr>
          <w:rFonts w:ascii="微软雅黑" w:eastAsia="微软雅黑" w:hAnsi="微软雅黑"/>
          <w:b/>
          <w:lang w:eastAsia="zh-CN"/>
        </w:rPr>
        <w:t>”</w:t>
      </w:r>
      <w:r w:rsidRPr="0082769D">
        <w:rPr>
          <w:rFonts w:ascii="微软雅黑" w:eastAsia="微软雅黑" w:hAnsi="微软雅黑"/>
          <w:lang w:eastAsia="zh-CN"/>
        </w:rPr>
        <w:t>；②防止体内水分的蒸发。复眼在视觉上起主要作用，单眼仅能辨别明暗。</w:t>
      </w:r>
    </w:p>
    <w:p w14:paraId="5C10792A" w14:textId="723C6E7E"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23.昆虫的基本特征：有</w:t>
      </w:r>
      <w:r w:rsidRPr="0082769D">
        <w:rPr>
          <w:rFonts w:ascii="微软雅黑" w:eastAsia="微软雅黑" w:hAnsi="微软雅黑"/>
          <w:b/>
          <w:bCs/>
          <w:lang w:eastAsia="zh-CN"/>
        </w:rPr>
        <w:t>一对触角</w:t>
      </w:r>
      <w:r w:rsidRPr="0082769D">
        <w:rPr>
          <w:rFonts w:ascii="微软雅黑" w:eastAsia="微软雅黑" w:hAnsi="微软雅黑"/>
          <w:lang w:eastAsia="zh-CN"/>
        </w:rPr>
        <w:t>，</w:t>
      </w:r>
      <w:r w:rsidR="00C9095B" w:rsidRPr="0082769D">
        <w:rPr>
          <w:rFonts w:ascii="微软雅黑" w:eastAsia="微软雅黑" w:hAnsi="微软雅黑"/>
          <w:lang w:eastAsia="zh-CN"/>
        </w:rPr>
        <w:t>一般有</w:t>
      </w:r>
      <w:r w:rsidR="00C9095B" w:rsidRPr="0082769D">
        <w:rPr>
          <w:rFonts w:ascii="微软雅黑" w:eastAsia="微软雅黑" w:hAnsi="微软雅黑"/>
          <w:b/>
          <w:bCs/>
          <w:lang w:eastAsia="zh-CN"/>
        </w:rPr>
        <w:t>两对翅</w:t>
      </w:r>
      <w:r w:rsidR="00C9095B" w:rsidRPr="0082769D">
        <w:rPr>
          <w:rFonts w:ascii="微软雅黑" w:eastAsia="微软雅黑" w:hAnsi="微软雅黑" w:hint="eastAsia"/>
          <w:lang w:eastAsia="zh-CN"/>
        </w:rPr>
        <w:t>，</w:t>
      </w:r>
      <w:r w:rsidRPr="0082769D">
        <w:rPr>
          <w:rFonts w:ascii="微软雅黑" w:eastAsia="微软雅黑" w:hAnsi="微软雅黑"/>
          <w:b/>
          <w:bCs/>
          <w:lang w:eastAsia="zh-CN"/>
        </w:rPr>
        <w:t>三对足</w:t>
      </w:r>
      <w:r w:rsidR="00C9095B" w:rsidRPr="0082769D">
        <w:rPr>
          <w:rFonts w:ascii="微软雅黑" w:eastAsia="微软雅黑" w:hAnsi="微软雅黑" w:hint="eastAsia"/>
          <w:lang w:eastAsia="zh-CN"/>
        </w:rPr>
        <w:t>。</w:t>
      </w:r>
    </w:p>
    <w:p w14:paraId="7F051898" w14:textId="07FA5113"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24.动物已知的大约有150万种。分为脊椎动物和无脊椎动物。脊椎动物身体内都有由脊椎骨组成的脊柱（如鱼、两栖动物、爬行动物、鸟和哺乳动物），无脊椎动物身体内没有由脊椎骨组成的脊柱。脊椎动物比无脊椎动物高等。</w:t>
      </w:r>
    </w:p>
    <w:p w14:paraId="018D8558" w14:textId="616D31CC"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25.“四大家鱼”包括青鱼、草鱼、鲢鱼、鳙鱼，优秀淡水鱼还有鲤鱼和鲫鱼。</w:t>
      </w:r>
      <w:r w:rsidRPr="0082769D">
        <w:rPr>
          <w:rFonts w:ascii="微软雅黑" w:eastAsia="微软雅黑" w:hAnsi="微软雅黑"/>
          <w:b/>
          <w:bCs/>
          <w:lang w:eastAsia="zh-CN"/>
        </w:rPr>
        <w:t>白鲢指鲢鱼，</w:t>
      </w:r>
      <w:proofErr w:type="gramStart"/>
      <w:r w:rsidRPr="0082769D">
        <w:rPr>
          <w:rFonts w:ascii="微软雅黑" w:eastAsia="微软雅黑" w:hAnsi="微软雅黑"/>
          <w:b/>
          <w:bCs/>
          <w:lang w:eastAsia="zh-CN"/>
        </w:rPr>
        <w:t>花鲢指鳙鱼</w:t>
      </w:r>
      <w:proofErr w:type="gramEnd"/>
      <w:r w:rsidRPr="0082769D">
        <w:rPr>
          <w:rFonts w:ascii="微软雅黑" w:eastAsia="微软雅黑" w:hAnsi="微软雅黑"/>
          <w:lang w:eastAsia="zh-CN"/>
        </w:rPr>
        <w:t>，又名“胖头鱼”。</w:t>
      </w:r>
    </w:p>
    <w:p w14:paraId="2D4139D7" w14:textId="77777777"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26.鱼能在水中生活，有两点至关重要：能靠游泳来获取食物和防御敌害，能在水中呼吸。</w:t>
      </w:r>
    </w:p>
    <w:p w14:paraId="3A54C1C7" w14:textId="02732981"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27.鱼的主要特征是</w:t>
      </w:r>
      <w:r w:rsidR="00C9095B" w:rsidRPr="0082769D">
        <w:rPr>
          <w:rFonts w:ascii="微软雅黑" w:eastAsia="微软雅黑" w:hAnsi="微软雅黑" w:hint="eastAsia"/>
          <w:lang w:eastAsia="zh-CN"/>
        </w:rPr>
        <w:t>：</w:t>
      </w:r>
      <w:r w:rsidRPr="0082769D">
        <w:rPr>
          <w:rFonts w:ascii="微软雅黑" w:eastAsia="微软雅黑" w:hAnsi="微软雅黑"/>
          <w:lang w:eastAsia="zh-CN"/>
        </w:rPr>
        <w:t>生活在水中，体表常</w:t>
      </w:r>
      <w:r w:rsidRPr="0082769D">
        <w:rPr>
          <w:rFonts w:ascii="微软雅黑" w:eastAsia="微软雅黑" w:hAnsi="微软雅黑"/>
          <w:b/>
          <w:bCs/>
          <w:lang w:eastAsia="zh-CN"/>
        </w:rPr>
        <w:t>有鳞片覆盖</w:t>
      </w:r>
      <w:r w:rsidRPr="0082769D">
        <w:rPr>
          <w:rFonts w:ascii="微软雅黑" w:eastAsia="微软雅黑" w:hAnsi="微软雅黑"/>
          <w:lang w:eastAsia="zh-CN"/>
        </w:rPr>
        <w:t>，用鳃呼吸；通过</w:t>
      </w:r>
      <w:r w:rsidRPr="0082769D">
        <w:rPr>
          <w:rFonts w:ascii="微软雅黑" w:eastAsia="微软雅黑" w:hAnsi="微软雅黑"/>
          <w:b/>
          <w:bCs/>
          <w:lang w:eastAsia="zh-CN"/>
        </w:rPr>
        <w:t>尾部和躯干部的摆动</w:t>
      </w:r>
      <w:r w:rsidRPr="0082769D">
        <w:rPr>
          <w:rFonts w:ascii="微软雅黑" w:eastAsia="微软雅黑" w:hAnsi="微软雅黑"/>
          <w:lang w:eastAsia="zh-CN"/>
        </w:rPr>
        <w:t>以及</w:t>
      </w:r>
      <w:r w:rsidR="00CC721B" w:rsidRPr="0082769D">
        <w:rPr>
          <w:rFonts w:ascii="微软雅黑" w:eastAsia="微软雅黑" w:hAnsi="微软雅黑" w:hint="eastAsia"/>
          <w:b/>
          <w:bCs/>
          <w:lang w:eastAsia="zh-CN"/>
        </w:rPr>
        <w:t>鳍</w:t>
      </w:r>
      <w:r w:rsidRPr="0082769D">
        <w:rPr>
          <w:rFonts w:ascii="微软雅黑" w:eastAsia="微软雅黑" w:hAnsi="微软雅黑"/>
          <w:b/>
          <w:bCs/>
          <w:lang w:eastAsia="zh-CN"/>
        </w:rPr>
        <w:t>的协调作用</w:t>
      </w:r>
      <w:r w:rsidRPr="0082769D">
        <w:rPr>
          <w:rFonts w:ascii="微软雅黑" w:eastAsia="微软雅黑" w:hAnsi="微软雅黑"/>
          <w:lang w:eastAsia="zh-CN"/>
        </w:rPr>
        <w:t>游泳。鱼游泳的主要动力来自躯干部和尾部的左右摆动，</w:t>
      </w:r>
      <w:r w:rsidRPr="0082769D">
        <w:rPr>
          <w:rFonts w:ascii="微软雅黑" w:eastAsia="微软雅黑" w:hAnsi="微软雅黑"/>
          <w:b/>
          <w:bCs/>
          <w:lang w:eastAsia="zh-CN"/>
        </w:rPr>
        <w:t>鳃</w:t>
      </w:r>
      <w:r w:rsidRPr="0082769D">
        <w:rPr>
          <w:rFonts w:ascii="微软雅黑" w:eastAsia="微软雅黑" w:hAnsi="微软雅黑"/>
          <w:lang w:eastAsia="zh-CN"/>
        </w:rPr>
        <w:t>是鱼的呼吸器官，其主要部分是鳃丝，鳃丝中有丰富的</w:t>
      </w:r>
      <w:r w:rsidRPr="0082769D">
        <w:rPr>
          <w:rFonts w:ascii="微软雅黑" w:eastAsia="微软雅黑" w:hAnsi="微软雅黑"/>
          <w:b/>
          <w:bCs/>
          <w:lang w:eastAsia="zh-CN"/>
        </w:rPr>
        <w:t>毛细血管</w:t>
      </w:r>
      <w:r w:rsidRPr="0082769D">
        <w:rPr>
          <w:rFonts w:ascii="微软雅黑" w:eastAsia="微软雅黑" w:hAnsi="微软雅黑"/>
          <w:lang w:eastAsia="zh-CN"/>
        </w:rPr>
        <w:t>，</w:t>
      </w:r>
      <w:proofErr w:type="gramStart"/>
      <w:r w:rsidRPr="0082769D">
        <w:rPr>
          <w:rFonts w:ascii="微软雅黑" w:eastAsia="微软雅黑" w:hAnsi="微软雅黑"/>
          <w:lang w:eastAsia="zh-CN"/>
        </w:rPr>
        <w:t>所以鳃是鲜红色</w:t>
      </w:r>
      <w:proofErr w:type="gramEnd"/>
      <w:r w:rsidRPr="0082769D">
        <w:rPr>
          <w:rFonts w:ascii="微软雅黑" w:eastAsia="微软雅黑" w:hAnsi="微软雅黑"/>
          <w:lang w:eastAsia="zh-CN"/>
        </w:rPr>
        <w:t>的。辨别鱼是否新鲜可以看鳃，</w:t>
      </w:r>
      <w:proofErr w:type="gramStart"/>
      <w:r w:rsidRPr="0082769D">
        <w:rPr>
          <w:rFonts w:ascii="微软雅黑" w:eastAsia="微软雅黑" w:hAnsi="微软雅黑"/>
          <w:lang w:eastAsia="zh-CN"/>
        </w:rPr>
        <w:t>如果鳃是鲜红色</w:t>
      </w:r>
      <w:proofErr w:type="gramEnd"/>
      <w:r w:rsidRPr="0082769D">
        <w:rPr>
          <w:rFonts w:ascii="微软雅黑" w:eastAsia="微软雅黑" w:hAnsi="微软雅黑"/>
          <w:lang w:eastAsia="zh-CN"/>
        </w:rPr>
        <w:t>的，则鱼是新鲜的。</w:t>
      </w:r>
    </w:p>
    <w:p w14:paraId="609AB802" w14:textId="330CB1D3"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28.鱼的口和鳃盖后缘交替张合是鱼在呼吸，黎明</w:t>
      </w:r>
      <w:proofErr w:type="gramStart"/>
      <w:r w:rsidRPr="0082769D">
        <w:rPr>
          <w:rFonts w:ascii="微软雅黑" w:eastAsia="微软雅黑" w:hAnsi="微软雅黑"/>
          <w:lang w:eastAsia="zh-CN"/>
        </w:rPr>
        <w:t>前鱼出现</w:t>
      </w:r>
      <w:proofErr w:type="gramEnd"/>
      <w:r w:rsidRPr="0082769D">
        <w:rPr>
          <w:rFonts w:ascii="微软雅黑" w:eastAsia="微软雅黑" w:hAnsi="微软雅黑"/>
          <w:lang w:eastAsia="zh-CN"/>
        </w:rPr>
        <w:t>浮头现象是为了呼吸。黎明后一段时间，</w:t>
      </w:r>
      <w:proofErr w:type="gramStart"/>
      <w:r w:rsidRPr="0082769D">
        <w:rPr>
          <w:rFonts w:ascii="微软雅黑" w:eastAsia="微软雅黑" w:hAnsi="微软雅黑"/>
          <w:lang w:eastAsia="zh-CN"/>
        </w:rPr>
        <w:t>鱼停止</w:t>
      </w:r>
      <w:proofErr w:type="gramEnd"/>
      <w:r w:rsidRPr="0082769D">
        <w:rPr>
          <w:rFonts w:ascii="微软雅黑" w:eastAsia="微软雅黑" w:hAnsi="微软雅黑"/>
          <w:lang w:eastAsia="zh-CN"/>
        </w:rPr>
        <w:t>浮头是由于藻类植物进行光合作用，产生氧气。</w:t>
      </w:r>
      <w:proofErr w:type="gramStart"/>
      <w:r w:rsidRPr="0082769D">
        <w:rPr>
          <w:rFonts w:ascii="微软雅黑" w:eastAsia="微软雅黑" w:hAnsi="微软雅黑"/>
          <w:lang w:eastAsia="zh-CN"/>
        </w:rPr>
        <w:t>北方冰孔</w:t>
      </w:r>
      <w:proofErr w:type="gramEnd"/>
      <w:r w:rsidRPr="0082769D">
        <w:rPr>
          <w:rFonts w:ascii="微软雅黑" w:eastAsia="微软雅黑" w:hAnsi="微软雅黑"/>
          <w:lang w:eastAsia="zh-CN"/>
        </w:rPr>
        <w:t>捕鱼，</w:t>
      </w:r>
      <w:proofErr w:type="gramStart"/>
      <w:r w:rsidRPr="0082769D">
        <w:rPr>
          <w:rFonts w:ascii="微软雅黑" w:eastAsia="微软雅黑" w:hAnsi="微软雅黑"/>
          <w:lang w:eastAsia="zh-CN"/>
        </w:rPr>
        <w:t>因为冰孔处</w:t>
      </w:r>
      <w:proofErr w:type="gramEnd"/>
      <w:r w:rsidRPr="0082769D">
        <w:rPr>
          <w:rFonts w:ascii="微软雅黑" w:eastAsia="微软雅黑" w:hAnsi="微软雅黑"/>
          <w:lang w:eastAsia="zh-CN"/>
        </w:rPr>
        <w:t>氧气多。鱼缸中放水草是因为水草能进行光合作用，产生氧气。</w:t>
      </w:r>
    </w:p>
    <w:p w14:paraId="2A921C9D" w14:textId="424851CC"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29.鱼的身体分头部、躯干部和尾部三部分，身体呈</w:t>
      </w:r>
      <w:r w:rsidRPr="0082769D">
        <w:rPr>
          <w:rFonts w:ascii="微软雅黑" w:eastAsia="微软雅黑" w:hAnsi="微软雅黑"/>
          <w:b/>
          <w:bCs/>
          <w:lang w:eastAsia="zh-CN"/>
        </w:rPr>
        <w:t>流线</w:t>
      </w:r>
      <w:r w:rsidRPr="0082769D">
        <w:rPr>
          <w:rFonts w:ascii="微软雅黑" w:eastAsia="微软雅黑" w:hAnsi="微软雅黑"/>
          <w:b/>
          <w:bCs/>
          <w:u w:val="single"/>
          <w:lang w:eastAsia="zh-CN"/>
        </w:rPr>
        <w:t>型</w:t>
      </w:r>
      <w:r w:rsidRPr="0082769D">
        <w:rPr>
          <w:rFonts w:ascii="微软雅黑" w:eastAsia="微软雅黑" w:hAnsi="微软雅黑"/>
          <w:lang w:eastAsia="zh-CN"/>
        </w:rPr>
        <w:t>，有利于减少鱼在水中运动时遇到的阻力，鳞片保护身体，脊柱支撑身体。鱼</w:t>
      </w:r>
      <w:r w:rsidRPr="0082769D">
        <w:rPr>
          <w:rFonts w:ascii="微软雅黑" w:eastAsia="微软雅黑" w:hAnsi="微软雅黑"/>
          <w:b/>
          <w:bCs/>
          <w:lang w:eastAsia="zh-CN"/>
        </w:rPr>
        <w:t>侧线</w:t>
      </w:r>
      <w:r w:rsidRPr="0082769D">
        <w:rPr>
          <w:rFonts w:ascii="微软雅黑" w:eastAsia="微软雅黑" w:hAnsi="微软雅黑"/>
          <w:lang w:eastAsia="zh-CN"/>
        </w:rPr>
        <w:t>的作用是感知水流、水温和测定方向。</w:t>
      </w:r>
    </w:p>
    <w:p w14:paraId="42607E7D" w14:textId="170BDD88" w:rsidR="00492E92"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30.两栖动物的主要特征是</w:t>
      </w:r>
      <w:r w:rsidRPr="0082769D">
        <w:rPr>
          <w:rFonts w:ascii="微软雅黑" w:eastAsia="微软雅黑" w:hAnsi="微软雅黑"/>
          <w:b/>
          <w:bCs/>
          <w:lang w:eastAsia="zh-CN"/>
        </w:rPr>
        <w:t>幼体生活在水中，用鳃呼吸</w:t>
      </w:r>
      <w:r w:rsidRPr="0082769D">
        <w:rPr>
          <w:rFonts w:ascii="微软雅黑" w:eastAsia="微软雅黑" w:hAnsi="微软雅黑"/>
          <w:lang w:eastAsia="zh-CN"/>
        </w:rPr>
        <w:t>，</w:t>
      </w:r>
      <w:r w:rsidRPr="0082769D">
        <w:rPr>
          <w:rFonts w:ascii="微软雅黑" w:eastAsia="微软雅黑" w:hAnsi="微软雅黑"/>
          <w:b/>
          <w:bCs/>
          <w:lang w:eastAsia="zh-CN"/>
        </w:rPr>
        <w:t>成体大多生活在陆地上，用肺呼吸，皮肤辅助呼吸。</w:t>
      </w:r>
    </w:p>
    <w:p w14:paraId="0AE157E2" w14:textId="1A943DC2"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31.蛙类、蟾蜍、大鲵、蝾螈等属于两栖动物。大鲵又叫娃娃鱼。</w:t>
      </w:r>
    </w:p>
    <w:p w14:paraId="01F51DBF" w14:textId="28FD5A4F"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32.青蛙是由蝌蚪发育而来：蝌蚪像鱼，有尾，用鳃呼吸，水里生活；青蛙无尾，无鳃、有四肢和肺，用皮肤辅助呼吸；水陆两栖生活。</w:t>
      </w:r>
    </w:p>
    <w:p w14:paraId="3382D50C" w14:textId="22724478"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33.青蛙的体色是</w:t>
      </w:r>
      <w:r w:rsidRPr="0082769D">
        <w:rPr>
          <w:rFonts w:ascii="微软雅黑" w:eastAsia="微软雅黑" w:hAnsi="微软雅黑"/>
          <w:b/>
          <w:bCs/>
          <w:lang w:eastAsia="zh-CN"/>
        </w:rPr>
        <w:t>保护色</w:t>
      </w:r>
      <w:r w:rsidRPr="0082769D">
        <w:rPr>
          <w:rFonts w:ascii="微软雅黑" w:eastAsia="微软雅黑" w:hAnsi="微软雅黑"/>
          <w:lang w:eastAsia="zh-CN"/>
        </w:rPr>
        <w:t>，是对环境的适应，有利于捕食和避敌。有鼓膜，感知声波，鼻孔是气体的通道；前肢短小，支撑身体，后肢发达，</w:t>
      </w:r>
      <w:proofErr w:type="gramStart"/>
      <w:r w:rsidRPr="0082769D">
        <w:rPr>
          <w:rFonts w:ascii="微软雅黑" w:eastAsia="微软雅黑" w:hAnsi="微软雅黑"/>
          <w:lang w:eastAsia="zh-CN"/>
        </w:rPr>
        <w:t>趾</w:t>
      </w:r>
      <w:proofErr w:type="gramEnd"/>
      <w:r w:rsidRPr="0082769D">
        <w:rPr>
          <w:rFonts w:ascii="微软雅黑" w:eastAsia="微软雅黑" w:hAnsi="微软雅黑"/>
          <w:lang w:eastAsia="zh-CN"/>
        </w:rPr>
        <w:t>间有蹼，能跳跃和划水。结构简单，肺不发达，皮肤裸露，能分泌黏液，</w:t>
      </w:r>
      <w:r w:rsidRPr="0082769D">
        <w:rPr>
          <w:rFonts w:ascii="微软雅黑" w:eastAsia="微软雅黑" w:hAnsi="微软雅黑"/>
          <w:b/>
          <w:bCs/>
          <w:lang w:eastAsia="zh-CN"/>
        </w:rPr>
        <w:t>湿润的皮肤密布毛细血管</w:t>
      </w:r>
      <w:r w:rsidRPr="0082769D">
        <w:rPr>
          <w:rFonts w:ascii="微软雅黑" w:eastAsia="微软雅黑" w:hAnsi="微软雅黑"/>
          <w:lang w:eastAsia="zh-CN"/>
        </w:rPr>
        <w:t>，可进行气体交换，</w:t>
      </w:r>
      <w:r w:rsidRPr="0082769D">
        <w:rPr>
          <w:rFonts w:ascii="微软雅黑" w:eastAsia="微软雅黑" w:hAnsi="微软雅黑"/>
          <w:b/>
          <w:bCs/>
          <w:lang w:eastAsia="zh-CN"/>
        </w:rPr>
        <w:t>辅助肺呼吸</w:t>
      </w:r>
      <w:r w:rsidRPr="0082769D">
        <w:rPr>
          <w:rFonts w:ascii="微软雅黑" w:eastAsia="微软雅黑" w:hAnsi="微软雅黑"/>
          <w:lang w:eastAsia="zh-CN"/>
        </w:rPr>
        <w:t>。</w:t>
      </w:r>
    </w:p>
    <w:p w14:paraId="3D33EABA" w14:textId="7B6AA4E7"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34.爬行动物的主要特征是体表覆盖角质的鳞片或甲；用肺呼吸；在陆地上产卵，卵表面有坚韧的卵壳。</w:t>
      </w:r>
    </w:p>
    <w:p w14:paraId="0BC0C959" w14:textId="2466DD32"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35.蜥蜴、龟、鳖、蛇、</w:t>
      </w:r>
      <w:proofErr w:type="gramStart"/>
      <w:r w:rsidRPr="0082769D">
        <w:rPr>
          <w:rFonts w:ascii="微软雅黑" w:eastAsia="微软雅黑" w:hAnsi="微软雅黑"/>
          <w:lang w:eastAsia="zh-CN"/>
        </w:rPr>
        <w:t>鳄</w:t>
      </w:r>
      <w:proofErr w:type="gramEnd"/>
      <w:r w:rsidRPr="0082769D">
        <w:rPr>
          <w:rFonts w:ascii="微软雅黑" w:eastAsia="微软雅黑" w:hAnsi="微软雅黑"/>
          <w:lang w:eastAsia="zh-CN"/>
        </w:rPr>
        <w:t>等属于爬行动物。</w:t>
      </w:r>
    </w:p>
    <w:p w14:paraId="7DF924C2" w14:textId="5AD5C9EE"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36.真正适应陆地环境的脊椎动物是爬行动物。</w:t>
      </w:r>
    </w:p>
    <w:p w14:paraId="5A0426FA" w14:textId="24F0E347"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37.蜥蜴皮肤干燥，覆盖鳞片，作用是保护身体，减少体内水分的蒸发。肺发达，气体交换能力强，只用肺呼吸。</w:t>
      </w:r>
    </w:p>
    <w:p w14:paraId="6C583270" w14:textId="74A8EB13"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38.</w:t>
      </w:r>
      <w:r w:rsidRPr="0082769D">
        <w:rPr>
          <w:rFonts w:ascii="微软雅黑" w:eastAsia="微软雅黑" w:hAnsi="微软雅黑"/>
          <w:b/>
          <w:bCs/>
          <w:lang w:eastAsia="zh-CN"/>
        </w:rPr>
        <w:t>青蛙在水中产卵，体外受精</w:t>
      </w:r>
      <w:r w:rsidRPr="0082769D">
        <w:rPr>
          <w:rFonts w:ascii="微软雅黑" w:eastAsia="微软雅黑" w:hAnsi="微软雅黑"/>
          <w:lang w:eastAsia="zh-CN"/>
        </w:rPr>
        <w:t>；</w:t>
      </w:r>
      <w:r w:rsidRPr="0082769D">
        <w:rPr>
          <w:rFonts w:ascii="微软雅黑" w:eastAsia="微软雅黑" w:hAnsi="微软雅黑"/>
          <w:b/>
          <w:bCs/>
          <w:lang w:eastAsia="zh-CN"/>
        </w:rPr>
        <w:t>蜥蜴在陆地上产卵，体内受精</w:t>
      </w:r>
      <w:r w:rsidRPr="0082769D">
        <w:rPr>
          <w:rFonts w:ascii="微软雅黑" w:eastAsia="微软雅黑" w:hAnsi="微软雅黑"/>
          <w:lang w:eastAsia="zh-CN"/>
        </w:rPr>
        <w:t>，摆脱对水环境的依赖，终身生活在陆地上。</w:t>
      </w:r>
    </w:p>
    <w:p w14:paraId="0E93E8ED" w14:textId="2436C229"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39.扬子鳄是我国特有的一级保护动物，被称为“中生代的活化石”，中生代被称为爬行动物时代。恐龙是中生代典型的爬行动物。</w:t>
      </w:r>
    </w:p>
    <w:p w14:paraId="5B5B97D9" w14:textId="4B0DAF82"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40.海豚、鲸、海豹是哺乳动物；龟、鳖、蛇、</w:t>
      </w:r>
      <w:proofErr w:type="gramStart"/>
      <w:r w:rsidRPr="0082769D">
        <w:rPr>
          <w:rFonts w:ascii="微软雅黑" w:eastAsia="微软雅黑" w:hAnsi="微软雅黑"/>
          <w:lang w:eastAsia="zh-CN"/>
        </w:rPr>
        <w:t>鳄</w:t>
      </w:r>
      <w:proofErr w:type="gramEnd"/>
      <w:r w:rsidRPr="0082769D">
        <w:rPr>
          <w:rFonts w:ascii="微软雅黑" w:eastAsia="微软雅黑" w:hAnsi="微软雅黑"/>
          <w:lang w:eastAsia="zh-CN"/>
        </w:rPr>
        <w:t>、甲鱼是爬行动物；海马是鱼类；章鱼、墨鱼、鱿鱼、鲍鱼属于软体动物；娃娃鱼属于两栖动物。</w:t>
      </w:r>
    </w:p>
    <w:p w14:paraId="63DD522C" w14:textId="0157D185"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41.鸟类的主要特征是体表覆羽，前肢变成翼，有喙无齿，有</w:t>
      </w:r>
      <w:r w:rsidRPr="0082769D">
        <w:rPr>
          <w:rFonts w:ascii="微软雅黑" w:eastAsia="微软雅黑" w:hAnsi="微软雅黑"/>
          <w:b/>
          <w:bCs/>
          <w:lang w:eastAsia="zh-CN"/>
        </w:rPr>
        <w:t>气囊辅助肺呼吸</w:t>
      </w:r>
      <w:r w:rsidRPr="0082769D">
        <w:rPr>
          <w:rFonts w:ascii="微软雅黑" w:eastAsia="微软雅黑" w:hAnsi="微软雅黑"/>
          <w:lang w:eastAsia="zh-CN"/>
        </w:rPr>
        <w:t>。</w:t>
      </w:r>
    </w:p>
    <w:p w14:paraId="3CA642DE" w14:textId="6D0B4C6F"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42.鸟类适于飞行的特点：身体呈流线</w:t>
      </w:r>
      <w:r w:rsidRPr="0082769D">
        <w:rPr>
          <w:rFonts w:ascii="微软雅黑" w:eastAsia="微软雅黑" w:hAnsi="微软雅黑"/>
          <w:b/>
          <w:bCs/>
          <w:lang w:eastAsia="zh-CN"/>
        </w:rPr>
        <w:t>型</w:t>
      </w:r>
      <w:r w:rsidRPr="0082769D">
        <w:rPr>
          <w:rFonts w:ascii="微软雅黑" w:eastAsia="微软雅黑" w:hAnsi="微软雅黑"/>
          <w:lang w:eastAsia="zh-CN"/>
        </w:rPr>
        <w:t>，减少阻力；体表覆羽，前肢变成翼；骨骼</w:t>
      </w:r>
      <w:r w:rsidRPr="0082769D">
        <w:rPr>
          <w:rFonts w:ascii="微软雅黑" w:eastAsia="微软雅黑" w:hAnsi="微软雅黑"/>
          <w:b/>
          <w:bCs/>
          <w:lang w:eastAsia="zh-CN"/>
        </w:rPr>
        <w:t>轻、薄、坚固</w:t>
      </w:r>
      <w:r w:rsidRPr="0082769D">
        <w:rPr>
          <w:rFonts w:ascii="微软雅黑" w:eastAsia="微软雅黑" w:hAnsi="微软雅黑"/>
          <w:lang w:eastAsia="zh-CN"/>
        </w:rPr>
        <w:t>，有些</w:t>
      </w:r>
      <w:r w:rsidRPr="0082769D">
        <w:rPr>
          <w:rFonts w:ascii="微软雅黑" w:eastAsia="微软雅黑" w:hAnsi="微软雅黑"/>
          <w:b/>
          <w:bCs/>
          <w:lang w:eastAsia="zh-CN"/>
        </w:rPr>
        <w:t>中空</w:t>
      </w:r>
      <w:r w:rsidRPr="0082769D">
        <w:rPr>
          <w:rFonts w:ascii="微软雅黑" w:eastAsia="微软雅黑" w:hAnsi="微软雅黑"/>
          <w:lang w:eastAsia="zh-CN"/>
        </w:rPr>
        <w:t>，以减轻体重；胸骨的突起叫龙骨突；胸肌发达；视觉发达；有喙无齿，食量大、消化能力强，直肠短，排出粪便迅速，以减轻体重；鸟用肺呼吸，气囊辅助呼吸（</w:t>
      </w:r>
      <w:r w:rsidRPr="0082769D">
        <w:rPr>
          <w:rFonts w:ascii="微软雅黑" w:eastAsia="微软雅黑" w:hAnsi="微软雅黑"/>
          <w:b/>
          <w:bCs/>
          <w:lang w:eastAsia="zh-CN"/>
        </w:rPr>
        <w:t>气囊只是</w:t>
      </w:r>
      <w:r w:rsidR="00DC28A2">
        <w:rPr>
          <w:rFonts w:ascii="微软雅黑" w:eastAsia="微软雅黑" w:hAnsi="微软雅黑" w:hint="eastAsia"/>
          <w:b/>
          <w:bCs/>
          <w:lang w:eastAsia="zh-CN"/>
        </w:rPr>
        <w:t>暂时</w:t>
      </w:r>
      <w:r w:rsidRPr="0082769D">
        <w:rPr>
          <w:rFonts w:ascii="微软雅黑" w:eastAsia="微软雅黑" w:hAnsi="微软雅黑"/>
          <w:b/>
          <w:bCs/>
          <w:lang w:eastAsia="zh-CN"/>
        </w:rPr>
        <w:t>储存气体，不进行气体交换，气体交换只在肺内进行</w:t>
      </w:r>
      <w:r w:rsidRPr="0082769D">
        <w:rPr>
          <w:rFonts w:ascii="微软雅黑" w:eastAsia="微软雅黑" w:hAnsi="微软雅黑"/>
          <w:lang w:eastAsia="zh-CN"/>
        </w:rPr>
        <w:t>）；心脏占体重比例大，心跳频率快。</w:t>
      </w:r>
    </w:p>
    <w:p w14:paraId="5160132B" w14:textId="43EB064C"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43.鸟和哺乳动物的体温不会随环境温度的变化而改变，是恒温动物。鱼、两栖动物和爬行动物体温随环境温度的变化而改变，是变温动物。恒定的体温增强了动物对环境的适应能力，扩大了动物的分布范围，恒温动物比变温动物高等。</w:t>
      </w:r>
    </w:p>
    <w:p w14:paraId="6DCC2E43" w14:textId="133987E6" w:rsidR="00492E92"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44.哺乳动物的主要特征是</w:t>
      </w:r>
      <w:r w:rsidRPr="0082769D">
        <w:rPr>
          <w:rFonts w:ascii="微软雅黑" w:eastAsia="微软雅黑" w:hAnsi="微软雅黑"/>
          <w:b/>
          <w:bCs/>
          <w:lang w:eastAsia="zh-CN"/>
        </w:rPr>
        <w:t>体表被毛，胎生、哺乳</w:t>
      </w:r>
      <w:r w:rsidRPr="0082769D">
        <w:rPr>
          <w:rFonts w:ascii="微软雅黑" w:eastAsia="微软雅黑" w:hAnsi="微软雅黑"/>
          <w:lang w:eastAsia="zh-CN"/>
        </w:rPr>
        <w:t>；牙齿</w:t>
      </w:r>
      <w:r w:rsidRPr="0082769D">
        <w:rPr>
          <w:rFonts w:ascii="微软雅黑" w:eastAsia="微软雅黑" w:hAnsi="微软雅黑"/>
          <w:b/>
          <w:bCs/>
          <w:lang w:eastAsia="zh-CN"/>
        </w:rPr>
        <w:t>有门齿、犬齿和臼齿</w:t>
      </w:r>
      <w:r w:rsidRPr="0082769D">
        <w:rPr>
          <w:rFonts w:ascii="微软雅黑" w:eastAsia="微软雅黑" w:hAnsi="微软雅黑"/>
          <w:lang w:eastAsia="zh-CN"/>
        </w:rPr>
        <w:t>的分化。</w:t>
      </w:r>
    </w:p>
    <w:p w14:paraId="4D17B1C8" w14:textId="06EBB013"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45.胎生、哺乳提高了后代的成活率。绝大多数哺乳动物胚胎在雌性体内发育，通过胎盘获得营养。哺乳动物用牙齿撕咬、切断和咀嚼食物。兔的牙齿分为门齿和臼齿，狼等肉食性动物除门齿、臼齿外，还有锋利的犬齿。牙齿分化的不同与食性有关，兔是植食性的，狼是肉食性的。消化道上有发达的盲肠，这与家兔吃植物的习性相适应。</w:t>
      </w:r>
    </w:p>
    <w:p w14:paraId="210C1FCC" w14:textId="77777777" w:rsidR="00492E92" w:rsidRPr="0082769D" w:rsidRDefault="00492E92" w:rsidP="003239F1">
      <w:pPr>
        <w:autoSpaceDE w:val="0"/>
        <w:autoSpaceDN w:val="0"/>
        <w:spacing w:after="0" w:line="240" w:lineRule="auto"/>
        <w:ind w:right="360" w:firstLineChars="200" w:firstLine="440"/>
        <w:rPr>
          <w:rFonts w:ascii="微软雅黑" w:eastAsia="微软雅黑" w:hAnsi="微软雅黑" w:cs="宋体"/>
          <w:lang w:eastAsia="zh-CN"/>
        </w:rPr>
      </w:pPr>
    </w:p>
    <w:p w14:paraId="692C9C4A" w14:textId="77777777" w:rsidR="00492E92" w:rsidRPr="0082769D" w:rsidRDefault="00492E92"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cs="宋体" w:hint="eastAsia"/>
          <w:lang w:eastAsia="zh-CN"/>
        </w:rPr>
        <w:t>第五部分</w:t>
      </w:r>
      <w:r w:rsidRPr="0082769D">
        <w:rPr>
          <w:rFonts w:ascii="微软雅黑" w:eastAsia="微软雅黑" w:hAnsi="微软雅黑" w:hint="eastAsia"/>
          <w:lang w:eastAsia="zh-CN"/>
        </w:rPr>
        <w:tab/>
      </w:r>
      <w:r w:rsidRPr="0082769D">
        <w:rPr>
          <w:rFonts w:ascii="微软雅黑" w:eastAsia="微软雅黑" w:hAnsi="微软雅黑" w:cs="宋体" w:hint="eastAsia"/>
          <w:lang w:eastAsia="zh-CN"/>
        </w:rPr>
        <w:t>生物圈中的其他生物（二）</w:t>
      </w:r>
    </w:p>
    <w:p w14:paraId="6F74B226" w14:textId="635C4FAA"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6AE351E4" w14:textId="45204544"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1.动物所进行的一系列有利于它们生存和繁殖后代的活动都是动物的行为，动物的行为常表现为各种各样的运动。</w:t>
      </w:r>
    </w:p>
    <w:p w14:paraId="2DC97BDC" w14:textId="1C11A93A"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2.哺乳动物的运动系统主要是由</w:t>
      </w:r>
      <w:r w:rsidRPr="0082769D">
        <w:rPr>
          <w:rFonts w:ascii="微软雅黑" w:eastAsia="微软雅黑" w:hAnsi="微软雅黑"/>
          <w:b/>
          <w:bCs/>
          <w:lang w:eastAsia="zh-CN"/>
        </w:rPr>
        <w:t>骨、关节和肌肉</w:t>
      </w:r>
      <w:r w:rsidRPr="0082769D">
        <w:rPr>
          <w:rFonts w:ascii="微软雅黑" w:eastAsia="微软雅黑" w:hAnsi="微软雅黑"/>
          <w:lang w:eastAsia="zh-CN"/>
        </w:rPr>
        <w:t>组成。（骨与骨之间通过关节等方式相连形成骨骼），附着在骨骼上的肌肉称为骨骼肌。</w:t>
      </w:r>
    </w:p>
    <w:p w14:paraId="25A16D48" w14:textId="5B4BAF8A"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3.骨骼肌受神经传来的刺激收缩时，就会</w:t>
      </w:r>
      <w:proofErr w:type="gramStart"/>
      <w:r w:rsidRPr="0082769D">
        <w:rPr>
          <w:rFonts w:ascii="微软雅黑" w:eastAsia="微软雅黑" w:hAnsi="微软雅黑"/>
          <w:lang w:eastAsia="zh-CN"/>
        </w:rPr>
        <w:t>牵动骨绕关节</w:t>
      </w:r>
      <w:proofErr w:type="gramEnd"/>
      <w:r w:rsidRPr="0082769D">
        <w:rPr>
          <w:rFonts w:ascii="微软雅黑" w:eastAsia="微软雅黑" w:hAnsi="微软雅黑"/>
          <w:lang w:eastAsia="zh-CN"/>
        </w:rPr>
        <w:t>活动，于是躯体的相应部位就会产生运动。与骨连接的肌肉至少是两组肌肉相互配合。</w:t>
      </w:r>
    </w:p>
    <w:p w14:paraId="3CEA2C23" w14:textId="09DB2F91"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4.屈肘时，肱二头肌收缩，肱三头肌舒张；伸肘时，肱二头肌舒张，肱三头肌收缩；直臂提重物时两者都收缩，手臂自然下垂时两者都舒张。</w:t>
      </w:r>
    </w:p>
    <w:p w14:paraId="7EAC1167" w14:textId="449F3F2B"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5.运动不是仅靠运动系统来完成的，还需要神经系统、消化系统、呼吸系统、循环系统等系统的配合。</w:t>
      </w:r>
    </w:p>
    <w:p w14:paraId="2A24A2B1" w14:textId="6252BB9A"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6.</w:t>
      </w:r>
      <w:r w:rsidRPr="0082769D">
        <w:rPr>
          <w:rFonts w:ascii="微软雅黑" w:eastAsia="微软雅黑" w:hAnsi="微软雅黑"/>
          <w:b/>
          <w:bCs/>
          <w:lang w:eastAsia="zh-CN"/>
        </w:rPr>
        <w:t>关节相当于支点</w:t>
      </w:r>
      <w:r w:rsidRPr="0082769D">
        <w:rPr>
          <w:rFonts w:ascii="微软雅黑" w:eastAsia="微软雅黑" w:hAnsi="微软雅黑"/>
          <w:lang w:eastAsia="zh-CN"/>
        </w:rPr>
        <w:t>，</w:t>
      </w:r>
      <w:r w:rsidRPr="0082769D">
        <w:rPr>
          <w:rFonts w:ascii="微软雅黑" w:eastAsia="微软雅黑" w:hAnsi="微软雅黑"/>
          <w:b/>
          <w:bCs/>
          <w:lang w:eastAsia="zh-CN"/>
        </w:rPr>
        <w:t>骨相当于杠杆</w:t>
      </w:r>
      <w:r w:rsidRPr="0082769D">
        <w:rPr>
          <w:rFonts w:ascii="微软雅黑" w:eastAsia="微软雅黑" w:hAnsi="微软雅黑"/>
          <w:lang w:eastAsia="zh-CN"/>
        </w:rPr>
        <w:t>，</w:t>
      </w:r>
      <w:r w:rsidRPr="0082769D">
        <w:rPr>
          <w:rFonts w:ascii="微软雅黑" w:eastAsia="微软雅黑" w:hAnsi="微软雅黑"/>
          <w:b/>
          <w:bCs/>
          <w:lang w:eastAsia="zh-CN"/>
        </w:rPr>
        <w:t>骨骼肌为运动提供动力</w:t>
      </w:r>
      <w:r w:rsidRPr="0082769D">
        <w:rPr>
          <w:rFonts w:ascii="微软雅黑" w:eastAsia="微软雅黑" w:hAnsi="微软雅黑"/>
          <w:lang w:eastAsia="zh-CN"/>
        </w:rPr>
        <w:t>。</w:t>
      </w:r>
    </w:p>
    <w:p w14:paraId="5A8226F5" w14:textId="244BB277"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7.哺乳动物的关节组成：关节面、关节囊、关节腔。（关节面包括关节头、关节窝，在关节头、关节窝表面有关节软骨）</w:t>
      </w:r>
    </w:p>
    <w:p w14:paraId="4E1D69DB" w14:textId="769D153E"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8.关节囊和韧带使关节牢固，关节软骨减少摩擦阻力和缓冲震荡。</w:t>
      </w:r>
    </w:p>
    <w:p w14:paraId="5972E321" w14:textId="4B1C0145"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9.脱臼是指关节头从关节窝里滑脱出来的现象。</w:t>
      </w:r>
    </w:p>
    <w:p w14:paraId="27804A66" w14:textId="404F1001"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10.骨骼肌包括</w:t>
      </w:r>
      <w:r w:rsidRPr="0082769D">
        <w:rPr>
          <w:rFonts w:ascii="微软雅黑" w:eastAsia="微软雅黑" w:hAnsi="微软雅黑"/>
          <w:b/>
          <w:bCs/>
          <w:lang w:eastAsia="zh-CN"/>
        </w:rPr>
        <w:t>中间的肌腹和两端的肌腱</w:t>
      </w:r>
      <w:r w:rsidRPr="0082769D">
        <w:rPr>
          <w:rFonts w:ascii="微软雅黑" w:eastAsia="微软雅黑" w:hAnsi="微软雅黑"/>
          <w:lang w:eastAsia="zh-CN"/>
        </w:rPr>
        <w:t>。体育锻炼可使肌纤维变粗，而不能使肌细胞增多。</w:t>
      </w:r>
      <w:r w:rsidRPr="0082769D">
        <w:rPr>
          <w:rFonts w:ascii="微软雅黑" w:eastAsia="微软雅黑" w:hAnsi="微软雅黑"/>
          <w:b/>
          <w:bCs/>
          <w:lang w:eastAsia="zh-CN"/>
        </w:rPr>
        <w:t>肌腹主要是肌肉组织，肌腱是结缔组织。</w:t>
      </w:r>
      <w:r w:rsidRPr="0082769D">
        <w:rPr>
          <w:rFonts w:ascii="微软雅黑" w:eastAsia="微软雅黑" w:hAnsi="微软雅黑"/>
          <w:lang w:eastAsia="zh-CN"/>
        </w:rPr>
        <w:t>肌腱绕过关节连在不同的骨上。</w:t>
      </w:r>
    </w:p>
    <w:p w14:paraId="7FB2E39F" w14:textId="73463D92"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11.从行为获得的途径来看，</w:t>
      </w:r>
      <w:r w:rsidRPr="0082769D">
        <w:rPr>
          <w:rFonts w:ascii="微软雅黑" w:eastAsia="微软雅黑" w:hAnsi="微软雅黑"/>
          <w:b/>
          <w:bCs/>
          <w:lang w:eastAsia="zh-CN"/>
        </w:rPr>
        <w:t>动物的行为分为先天性行为和学习行为</w:t>
      </w:r>
      <w:r w:rsidRPr="0082769D">
        <w:rPr>
          <w:rFonts w:ascii="微软雅黑" w:eastAsia="微软雅黑" w:hAnsi="微软雅黑"/>
          <w:lang w:eastAsia="zh-CN"/>
        </w:rPr>
        <w:t>。</w:t>
      </w:r>
    </w:p>
    <w:p w14:paraId="0CD3504A" w14:textId="3F907245"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b/>
          <w:bCs/>
          <w:lang w:eastAsia="zh-CN"/>
        </w:rPr>
        <w:t>先天性行为：动物生来就有的</w:t>
      </w:r>
      <w:r w:rsidRPr="0082769D">
        <w:rPr>
          <w:rFonts w:ascii="微软雅黑" w:eastAsia="微软雅黑" w:hAnsi="微软雅黑"/>
          <w:lang w:eastAsia="zh-CN"/>
        </w:rPr>
        <w:t>，由动物体内的遗传物质所决定的行为。如：刚出生的小袋鼠爬到育儿袋内吃奶、失去雏鸟的红雀喂鱼、蜘蛛结网、猫、狗会吃东西、睡觉、菜青虫取食十字花科植物。刚出生的婴儿会吃奶。</w:t>
      </w:r>
    </w:p>
    <w:p w14:paraId="21BBCE5F" w14:textId="06B8B7E6"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b/>
          <w:bCs/>
          <w:lang w:eastAsia="zh-CN"/>
        </w:rPr>
        <w:t>学习行为：在遗传因素的基础上，通过环境因素的作用，由生活经验和学习而获得的行为。</w:t>
      </w:r>
      <w:r w:rsidRPr="0082769D">
        <w:rPr>
          <w:rFonts w:ascii="微软雅黑" w:eastAsia="微软雅黑" w:hAnsi="微软雅黑"/>
          <w:lang w:eastAsia="zh-CN"/>
        </w:rPr>
        <w:t>如：蚯蚓走迷宫、黑猩猩钓取白蚁、动物绕道取食、乌鸦吃坚果时把坚果摔碎、猫、狗到固定地方大小便。动物越高等，学习能力越强，学习行为越复杂，尝试与错误的次数越少。动物的先天性行为使动物适应环境得以生存和繁殖后代。动物的学习行为可以让它们更好地适应复杂环境的变化。先天性行为是学习行为的基础。</w:t>
      </w:r>
    </w:p>
    <w:p w14:paraId="3CE8E1C9" w14:textId="65573BEE"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12.研究动物行为的方法主要有观察法和实验法。</w:t>
      </w:r>
    </w:p>
    <w:p w14:paraId="4D2ABC9A" w14:textId="61CE5343"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13.社会行为的特征：</w:t>
      </w:r>
      <w:r w:rsidRPr="0082769D">
        <w:rPr>
          <w:rFonts w:ascii="微软雅黑" w:eastAsia="微软雅黑" w:hAnsi="微软雅黑"/>
          <w:b/>
          <w:bCs/>
          <w:lang w:eastAsia="zh-CN"/>
        </w:rPr>
        <w:t>具有社会行为的动物，群体内部往往形成一定的组织，成员之间有明确的分工，有的群体中还形成等级</w:t>
      </w:r>
      <w:r w:rsidRPr="0082769D">
        <w:rPr>
          <w:rFonts w:ascii="微软雅黑" w:eastAsia="微软雅黑" w:hAnsi="微软雅黑"/>
          <w:lang w:eastAsia="zh-CN"/>
        </w:rPr>
        <w:t>。如：蚂蚁、蜜蜂、羊、狒狒。</w:t>
      </w:r>
    </w:p>
    <w:p w14:paraId="7B923EF3" w14:textId="4046749A"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14.动物的动作、声音、气味等都可以起传递信息的作用。蚂蚁的通讯方式之一是气味，黑长尾猴——声音，蜜蜂——动作。</w:t>
      </w:r>
    </w:p>
    <w:p w14:paraId="3485FCC5" w14:textId="00DE0DE3"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15.在自然界，生物之间的信息交流是普遍存在的，正是由于</w:t>
      </w:r>
      <w:r w:rsidRPr="0082769D">
        <w:rPr>
          <w:rFonts w:ascii="微软雅黑" w:eastAsia="微软雅黑" w:hAnsi="微软雅黑"/>
          <w:b/>
          <w:bCs/>
          <w:lang w:eastAsia="zh-CN"/>
        </w:rPr>
        <w:t>物质流、能量流、信息流的存在，生物与环境才能成为统一的整体。</w:t>
      </w:r>
    </w:p>
    <w:p w14:paraId="133EDB39" w14:textId="5C789FE6"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16.动物在自然界中的作用：维持自然界中生态平衡，促进生态系统的物质循环，帮助植物传粉、传播种子。</w:t>
      </w:r>
    </w:p>
    <w:p w14:paraId="6D6CE263" w14:textId="24FA800B" w:rsidR="009D54B4"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17.生态平衡：在生态系统中，生物的种类，各种生物的数量和所占的比例总是维持在相对稳定的状态。</w:t>
      </w:r>
    </w:p>
    <w:p w14:paraId="0535D127" w14:textId="43FBC14A" w:rsidR="00404C43"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18.仿生实例：飞行服（抗荷服）——长颈鹿；人造地球卫星控温系统——蝴蝶调节体温的方式；薄壳建筑——蛋壳；智能化的机器人——人脑；雷达——蝙蝠的回声定位；</w:t>
      </w:r>
      <w:proofErr w:type="gramStart"/>
      <w:r w:rsidRPr="0082769D">
        <w:rPr>
          <w:rFonts w:ascii="微软雅黑" w:eastAsia="微软雅黑" w:hAnsi="微软雅黑"/>
          <w:lang w:eastAsia="zh-CN"/>
        </w:rPr>
        <w:t>蝇眼照相机</w:t>
      </w:r>
      <w:proofErr w:type="gramEnd"/>
      <w:r w:rsidRPr="0082769D">
        <w:rPr>
          <w:rFonts w:ascii="微软雅黑" w:eastAsia="微软雅黑" w:hAnsi="微软雅黑"/>
          <w:lang w:eastAsia="zh-CN"/>
        </w:rPr>
        <w:t>——苍蝇的复眼。</w:t>
      </w:r>
    </w:p>
    <w:p w14:paraId="7CA568E8" w14:textId="77777777" w:rsidR="009D54B4" w:rsidRPr="0082769D" w:rsidRDefault="009D54B4" w:rsidP="003239F1">
      <w:pPr>
        <w:autoSpaceDE w:val="0"/>
        <w:autoSpaceDN w:val="0"/>
        <w:spacing w:after="0" w:line="240" w:lineRule="auto"/>
        <w:ind w:right="360" w:firstLineChars="200" w:firstLine="440"/>
        <w:rPr>
          <w:rFonts w:ascii="微软雅黑" w:eastAsia="微软雅黑" w:hAnsi="微软雅黑"/>
          <w:lang w:eastAsia="zh-CN"/>
        </w:rPr>
      </w:pPr>
    </w:p>
    <w:p w14:paraId="70B67EC5" w14:textId="77777777" w:rsidR="009D54B4" w:rsidRPr="0082769D" w:rsidRDefault="009D54B4"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第五部分</w:t>
      </w:r>
      <w:r w:rsidRPr="0082769D">
        <w:rPr>
          <w:rFonts w:ascii="微软雅黑" w:eastAsia="微软雅黑" w:hAnsi="微软雅黑" w:hint="eastAsia"/>
          <w:lang w:eastAsia="zh-CN"/>
        </w:rPr>
        <w:tab/>
        <w:t>生物圈中的其他生物（三）</w:t>
      </w:r>
    </w:p>
    <w:p w14:paraId="242A3A63" w14:textId="3CEF6E02"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030EB452" w14:textId="447509B7"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w:t>
      </w:r>
      <w:r w:rsidRPr="0082769D">
        <w:rPr>
          <w:rFonts w:ascii="微软雅黑" w:eastAsia="微软雅黑" w:hAnsi="微软雅黑"/>
          <w:b/>
          <w:bCs/>
          <w:lang w:eastAsia="zh-CN"/>
        </w:rPr>
        <w:t>由一个细菌或真菌繁殖后形成的肉眼可见的集合体称为菌落</w:t>
      </w:r>
      <w:r w:rsidRPr="0082769D">
        <w:rPr>
          <w:rFonts w:ascii="微软雅黑" w:eastAsia="微软雅黑" w:hAnsi="微软雅黑"/>
          <w:lang w:eastAsia="zh-CN"/>
        </w:rPr>
        <w:t>。细菌菌落特点：（1）比较小；（2）表面或光滑</w:t>
      </w:r>
      <w:proofErr w:type="gramStart"/>
      <w:r w:rsidRPr="0082769D">
        <w:rPr>
          <w:rFonts w:ascii="微软雅黑" w:eastAsia="微软雅黑" w:hAnsi="微软雅黑"/>
          <w:lang w:eastAsia="zh-CN"/>
        </w:rPr>
        <w:t>黏</w:t>
      </w:r>
      <w:proofErr w:type="gramEnd"/>
      <w:r w:rsidRPr="0082769D">
        <w:rPr>
          <w:rFonts w:ascii="微软雅黑" w:eastAsia="微软雅黑" w:hAnsi="微软雅黑"/>
          <w:lang w:eastAsia="zh-CN"/>
        </w:rPr>
        <w:t>稠</w:t>
      </w:r>
      <w:r w:rsidR="007A39AE" w:rsidRPr="0082769D">
        <w:rPr>
          <w:rFonts w:ascii="微软雅黑" w:eastAsia="微软雅黑" w:hAnsi="微软雅黑" w:hint="eastAsia"/>
          <w:lang w:eastAsia="zh-CN"/>
        </w:rPr>
        <w:t>（荚膜，有致病性）</w:t>
      </w:r>
      <w:r w:rsidRPr="0082769D">
        <w:rPr>
          <w:rFonts w:ascii="微软雅黑" w:eastAsia="微软雅黑" w:hAnsi="微软雅黑"/>
          <w:lang w:eastAsia="zh-CN"/>
        </w:rPr>
        <w:t>或粗糙干燥。真菌菌落特点：（1）比较大；（2）呈绒毛状、絮状、蜘蛛网状；（3）呈红、褐、绿、黑、黄等颜色。</w:t>
      </w:r>
    </w:p>
    <w:p w14:paraId="662864C9" w14:textId="53B1270B"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2.培养细菌和真菌的一般方法：</w:t>
      </w:r>
      <w:r w:rsidRPr="0082769D">
        <w:rPr>
          <w:rFonts w:ascii="微软雅黑" w:eastAsia="微软雅黑" w:hAnsi="微软雅黑"/>
          <w:b/>
          <w:bCs/>
          <w:lang w:eastAsia="zh-CN"/>
        </w:rPr>
        <w:t>配制培养基、高温灭菌冷却、接种、恒温培养</w:t>
      </w:r>
      <w:r w:rsidRPr="0082769D">
        <w:rPr>
          <w:rFonts w:ascii="微软雅黑" w:eastAsia="微软雅黑" w:hAnsi="微软雅黑"/>
          <w:lang w:eastAsia="zh-CN"/>
        </w:rPr>
        <w:t>。</w:t>
      </w:r>
    </w:p>
    <w:p w14:paraId="36AF594D" w14:textId="32891EBF"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3.在寒冷的极地、很热的温泉中发现了细菌说明细菌和真菌在生物圈中分布广泛。</w:t>
      </w:r>
    </w:p>
    <w:p w14:paraId="0001A722" w14:textId="541CC511"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4.细菌和真菌的生存条件：都需要水分、适宜的温度和有机物等。有需氧型和厌氧型。</w:t>
      </w:r>
    </w:p>
    <w:p w14:paraId="5A7573C1" w14:textId="5648DFF3"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5.细菌是列文虎克发现的。巴斯德发现了乳酸菌、酵母菌。巴斯德提出了保存酒和牛奶的“巴氏消毒法”及防止手术感染的方法，被称为“微生物学之父”。</w:t>
      </w:r>
    </w:p>
    <w:p w14:paraId="66E699FD" w14:textId="3AEFF989"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6.细菌的个体十分微小，用高倍显微镜或电镜才能观察到。</w:t>
      </w:r>
      <w:r w:rsidRPr="0082769D">
        <w:rPr>
          <w:rFonts w:ascii="微软雅黑" w:eastAsia="微软雅黑" w:hAnsi="微软雅黑"/>
          <w:b/>
          <w:bCs/>
          <w:lang w:eastAsia="zh-CN"/>
        </w:rPr>
        <w:t>细菌的种类：球菌、杆菌、螺旋菌</w:t>
      </w:r>
      <w:r w:rsidRPr="0082769D">
        <w:rPr>
          <w:rFonts w:ascii="微软雅黑" w:eastAsia="微软雅黑" w:hAnsi="微软雅黑"/>
          <w:lang w:eastAsia="zh-CN"/>
        </w:rPr>
        <w:t>。</w:t>
      </w:r>
      <w:r w:rsidRPr="0082769D">
        <w:rPr>
          <w:rFonts w:ascii="微软雅黑" w:eastAsia="微软雅黑" w:hAnsi="微软雅黑"/>
          <w:b/>
          <w:bCs/>
          <w:lang w:eastAsia="zh-CN"/>
        </w:rPr>
        <w:t>每个细菌都是独立的单细胞个体，都是独立生活的。</w:t>
      </w:r>
    </w:p>
    <w:p w14:paraId="37AE75AC" w14:textId="523D83BA"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7.细菌与动植物细胞的区别是细菌只有DNA集中的区域，却没有成形的细胞核，称为原核生物，是生态系统中的分解者。</w:t>
      </w:r>
    </w:p>
    <w:p w14:paraId="3AE51D81" w14:textId="1DD1BB88"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8.细菌的基本结构有细胞壁、细胞膜、细胞质，特殊结构有荚膜（具有保护作用</w:t>
      </w:r>
      <w:r w:rsidR="007A39AE" w:rsidRPr="0082769D">
        <w:rPr>
          <w:rFonts w:ascii="微软雅黑" w:eastAsia="微软雅黑" w:hAnsi="微软雅黑" w:hint="eastAsia"/>
          <w:lang w:eastAsia="zh-CN"/>
        </w:rPr>
        <w:t>，有致病性</w:t>
      </w:r>
      <w:r w:rsidRPr="0082769D">
        <w:rPr>
          <w:rFonts w:ascii="微软雅黑" w:eastAsia="微软雅黑" w:hAnsi="微软雅黑"/>
          <w:lang w:eastAsia="zh-CN"/>
        </w:rPr>
        <w:t>）和鞭毛（有助于游动）。</w:t>
      </w:r>
    </w:p>
    <w:p w14:paraId="02A9A56D" w14:textId="24FFDD63"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9.</w:t>
      </w:r>
      <w:r w:rsidRPr="0082769D">
        <w:rPr>
          <w:rFonts w:ascii="微软雅黑" w:eastAsia="微软雅黑" w:hAnsi="微软雅黑"/>
          <w:b/>
          <w:bCs/>
          <w:lang w:eastAsia="zh-CN"/>
        </w:rPr>
        <w:t>细菌靠分裂进行生殖</w:t>
      </w:r>
      <w:r w:rsidRPr="0082769D">
        <w:rPr>
          <w:rFonts w:ascii="微软雅黑" w:eastAsia="微软雅黑" w:hAnsi="微软雅黑"/>
          <w:lang w:eastAsia="zh-CN"/>
        </w:rPr>
        <w:t>，生长发育后期形成芽孢，</w:t>
      </w:r>
      <w:r w:rsidRPr="0082769D">
        <w:rPr>
          <w:rFonts w:ascii="微软雅黑" w:eastAsia="微软雅黑" w:hAnsi="微软雅黑"/>
          <w:b/>
          <w:bCs/>
          <w:lang w:eastAsia="zh-CN"/>
        </w:rPr>
        <w:t>芽孢是细菌的休眠体，不是生殖细胞</w:t>
      </w:r>
      <w:r w:rsidRPr="0082769D">
        <w:rPr>
          <w:rFonts w:ascii="微软雅黑" w:eastAsia="微软雅黑" w:hAnsi="微软雅黑"/>
          <w:lang w:eastAsia="zh-CN"/>
        </w:rPr>
        <w:t>，对不良环境有较强的抵抗能力。</w:t>
      </w:r>
    </w:p>
    <w:p w14:paraId="413BE59E" w14:textId="0C619A03"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10.酵母菌是单细胞的生物，细胞结构有细胞壁、细胞膜、细胞质、细胞核。霉菌、蘑菇等真菌是多细胞的，细胞里都有细胞核，真菌和动植物都属于真核生物。</w:t>
      </w:r>
    </w:p>
    <w:p w14:paraId="31E4BFE2" w14:textId="2AF93D8E"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11.青霉菌体是由菌丝构成的，菌丝有直立菌丝和营养菌丝。细菌和真菌细胞内没有叶绿体，不能进行光合作用，只能分解现成的有机物，</w:t>
      </w:r>
      <w:r w:rsidRPr="0082769D">
        <w:rPr>
          <w:rFonts w:ascii="微软雅黑" w:eastAsia="微软雅黑" w:hAnsi="微软雅黑"/>
          <w:b/>
          <w:bCs/>
          <w:lang w:eastAsia="zh-CN"/>
        </w:rPr>
        <w:t>异养生活</w:t>
      </w:r>
      <w:r w:rsidRPr="0082769D">
        <w:rPr>
          <w:rFonts w:ascii="微软雅黑" w:eastAsia="微软雅黑" w:hAnsi="微软雅黑"/>
          <w:lang w:eastAsia="zh-CN"/>
        </w:rPr>
        <w:t>。</w:t>
      </w:r>
      <w:r w:rsidRPr="0082769D">
        <w:rPr>
          <w:rFonts w:ascii="微软雅黑" w:eastAsia="微软雅黑" w:hAnsi="微软雅黑"/>
          <w:b/>
          <w:bCs/>
          <w:lang w:eastAsia="zh-CN"/>
        </w:rPr>
        <w:t>真菌可以通过产生大量的孢子来繁殖后代</w:t>
      </w:r>
      <w:r w:rsidRPr="0082769D">
        <w:rPr>
          <w:rFonts w:ascii="微软雅黑" w:eastAsia="微软雅黑" w:hAnsi="微软雅黑"/>
          <w:lang w:eastAsia="zh-CN"/>
        </w:rPr>
        <w:t>。</w:t>
      </w:r>
    </w:p>
    <w:p w14:paraId="2FA217A5" w14:textId="668E8B24"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12.蘑菇菌体也是由菌丝构成，包括子实体和地下部分。</w:t>
      </w:r>
    </w:p>
    <w:p w14:paraId="7871E6E9" w14:textId="1F6BDC94"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13.冬虫夏草是真菌。</w:t>
      </w:r>
    </w:p>
    <w:p w14:paraId="44B46DE8" w14:textId="16298ADA"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14.如果没有分解者，动植物的遗体会堆积如山。</w:t>
      </w:r>
    </w:p>
    <w:p w14:paraId="58E94176" w14:textId="69AC7FA8"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15.细菌和真菌作为分解者参与物质循环，把有机物分解成二氧化碳、水和无机盐。</w:t>
      </w:r>
    </w:p>
    <w:p w14:paraId="07812017" w14:textId="27CE41FC"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16.利用生物来防治病虫害叫生物防治。常见的方法：以虫治虫、以鸟治虫、以菌治虫。</w:t>
      </w:r>
    </w:p>
    <w:p w14:paraId="7FB8CC1F" w14:textId="50BDB400"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17.细菌有腐生（以动植物尸体为食）和寄生（从活的动、植物体或人体的体内或体表吸收营养物质）两种。</w:t>
      </w:r>
    </w:p>
    <w:p w14:paraId="6F7BC32F" w14:textId="3A1887D6"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18.共生：有些细菌和真菌与动物或植物共同生活在一起，相互依赖，彼此有利，这种现象叫共生。如：地衣是藻类和真菌共同形成的，根瘤中有能够固氮的根瘤菌与植物共生（根瘤菌为豆科植物提供含氮物质）。</w:t>
      </w:r>
    </w:p>
    <w:p w14:paraId="79FBE113" w14:textId="0EBEC150" w:rsidR="00107821"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19.</w:t>
      </w:r>
      <w:r w:rsidRPr="0082769D">
        <w:rPr>
          <w:rFonts w:ascii="微软雅黑" w:eastAsia="微软雅黑" w:hAnsi="微软雅黑"/>
          <w:b/>
          <w:bCs/>
          <w:lang w:eastAsia="zh-CN"/>
        </w:rPr>
        <w:t>酿酒、蒸馒头、做面包利用酵母菌；制酸奶、泡菜利用乳酸菌；制醋利用醋酸菌；沼气利用甲烷菌。</w:t>
      </w:r>
    </w:p>
    <w:p w14:paraId="4EF6919C" w14:textId="77777777"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20.夏季食物腐败，得胃肠炎人多的原因是温度高，湿度大，适于细菌、真菌生长和繁殖。</w:t>
      </w:r>
    </w:p>
    <w:p w14:paraId="643CE350" w14:textId="2F6B1416"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21.制泡菜水封加盖是因为</w:t>
      </w:r>
      <w:r w:rsidRPr="0082769D">
        <w:rPr>
          <w:rFonts w:ascii="微软雅黑" w:eastAsia="微软雅黑" w:hAnsi="微软雅黑"/>
          <w:b/>
          <w:bCs/>
          <w:lang w:eastAsia="zh-CN"/>
        </w:rPr>
        <w:t>乳酸菌只有在缺氧或无氧的环境下才能把有机物分解成乳酸</w:t>
      </w:r>
      <w:r w:rsidRPr="0082769D">
        <w:rPr>
          <w:rFonts w:ascii="微软雅黑" w:eastAsia="微软雅黑" w:hAnsi="微软雅黑"/>
          <w:lang w:eastAsia="zh-CN"/>
        </w:rPr>
        <w:t>。制作馒头时</w:t>
      </w:r>
      <w:r w:rsidRPr="0082769D">
        <w:rPr>
          <w:rFonts w:ascii="微软雅黑" w:eastAsia="微软雅黑" w:hAnsi="微软雅黑"/>
          <w:b/>
          <w:bCs/>
          <w:lang w:eastAsia="zh-CN"/>
        </w:rPr>
        <w:t>酵母菌产生的二氧化碳气体会在面中形成许多小孔</w:t>
      </w:r>
      <w:r w:rsidRPr="0082769D">
        <w:rPr>
          <w:rFonts w:ascii="微软雅黑" w:eastAsia="微软雅黑" w:hAnsi="微软雅黑"/>
          <w:lang w:eastAsia="zh-CN"/>
        </w:rPr>
        <w:t>，使馒头膨大和松软。制作米酒时，加入酒曲，</w:t>
      </w:r>
      <w:r w:rsidRPr="0082769D">
        <w:rPr>
          <w:rFonts w:ascii="微软雅黑" w:eastAsia="微软雅黑" w:hAnsi="微软雅黑"/>
          <w:b/>
          <w:bCs/>
          <w:lang w:eastAsia="zh-CN"/>
        </w:rPr>
        <w:t>酒曲中含酵母菌，酵母菌发酵分解葡萄糖，产生酒精</w:t>
      </w:r>
      <w:r w:rsidRPr="0082769D">
        <w:rPr>
          <w:rFonts w:ascii="微软雅黑" w:eastAsia="微软雅黑" w:hAnsi="微软雅黑"/>
          <w:lang w:eastAsia="zh-CN"/>
        </w:rPr>
        <w:t>。</w:t>
      </w:r>
    </w:p>
    <w:p w14:paraId="0EE96582" w14:textId="15B33779"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22.食物腐败的原因：主要是由细菌和真菌引起的。这些细菌和真菌从食品中获取有机物，并生长和繁殖，导致食品腐烂，食品保存中的一个重要的问题就是防腐。</w:t>
      </w:r>
    </w:p>
    <w:p w14:paraId="2AE7DFDB" w14:textId="22A44FD7"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常用食品保存方法有：巴斯德消毒法（高温灭菌），如保存牛奶；真空包装法，如保存香肠；罐藏法，如罐头；脱水法，如干菜；腌制法，如咸菜；冷藏法，如冰箱储存食物；晒制与烟熏法，如腊肉；渗透保存法，如制作果脯。夏天食物冷藏，是因为低温降低细菌的生长和繁殖的速度。剩菜剩饭用保鲜膜覆盖是为了隔绝空气，避免空气中的细菌进入。</w:t>
      </w:r>
    </w:p>
    <w:p w14:paraId="1C838DCE" w14:textId="397772EC"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24.防止食物腐败所依据的主要原理是把食品内的细菌和真菌杀死或抑制它们的生长和繁殖，可以利用细菌净化生活污水和工业废水。</w:t>
      </w:r>
    </w:p>
    <w:p w14:paraId="7DE3E8FB" w14:textId="4BF651CD"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25.</w:t>
      </w:r>
      <w:r w:rsidRPr="0082769D">
        <w:rPr>
          <w:rFonts w:ascii="微软雅黑" w:eastAsia="微软雅黑" w:hAnsi="微软雅黑"/>
          <w:b/>
          <w:bCs/>
          <w:lang w:eastAsia="zh-CN"/>
        </w:rPr>
        <w:t>抗生素：由真菌产生的可杀死或抑制某些致病细菌的物质</w:t>
      </w:r>
      <w:r w:rsidRPr="0082769D">
        <w:rPr>
          <w:rFonts w:ascii="微软雅黑" w:eastAsia="微软雅黑" w:hAnsi="微软雅黑"/>
          <w:lang w:eastAsia="zh-CN"/>
        </w:rPr>
        <w:t>。青霉素是由青霉（真菌）产生的。可治疗多种细菌性疾病。</w:t>
      </w:r>
    </w:p>
    <w:p w14:paraId="2B6DDA86" w14:textId="77777777"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26.伊万诺夫斯基发现病毒（烟草花叶病毒）。病毒比细菌小，用电子显微镜才能观察到。</w:t>
      </w:r>
    </w:p>
    <w:p w14:paraId="30650B8A" w14:textId="28CC93CA" w:rsidR="00107821" w:rsidRPr="0082769D" w:rsidRDefault="00107821"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27.</w:t>
      </w:r>
      <w:r w:rsidRPr="0082769D">
        <w:rPr>
          <w:rFonts w:ascii="微软雅黑" w:eastAsia="微软雅黑" w:hAnsi="微软雅黑" w:hint="eastAsia"/>
          <w:lang w:eastAsia="zh-CN"/>
        </w:rPr>
        <w:t>病毒类型：</w:t>
      </w:r>
      <w:r w:rsidRPr="0082769D">
        <w:rPr>
          <w:rFonts w:ascii="微软雅黑" w:eastAsia="微软雅黑" w:hAnsi="微软雅黑" w:hint="eastAsia"/>
          <w:b/>
          <w:bCs/>
          <w:lang w:eastAsia="zh-CN"/>
        </w:rPr>
        <w:t>植物病毒，动物病毒，</w:t>
      </w:r>
      <w:r w:rsidRPr="0082769D">
        <w:rPr>
          <w:rFonts w:ascii="微软雅黑" w:eastAsia="微软雅黑" w:hAnsi="微软雅黑"/>
          <w:b/>
          <w:bCs/>
          <w:lang w:eastAsia="zh-CN"/>
        </w:rPr>
        <w:t>*</w:t>
      </w:r>
      <w:r w:rsidRPr="0082769D">
        <w:rPr>
          <w:rFonts w:ascii="微软雅黑" w:eastAsia="微软雅黑" w:hAnsi="微软雅黑"/>
          <w:b/>
          <w:bCs/>
          <w:lang w:eastAsia="zh-CN"/>
        </w:rPr>
        <w:tab/>
      </w:r>
      <w:r w:rsidRPr="0082769D">
        <w:rPr>
          <w:rFonts w:ascii="微软雅黑" w:eastAsia="微软雅黑" w:hAnsi="微软雅黑" w:hint="eastAsia"/>
          <w:b/>
          <w:bCs/>
          <w:lang w:eastAsia="zh-CN"/>
        </w:rPr>
        <w:t>细菌病毒（又叫噬菌体）</w:t>
      </w:r>
      <w:r w:rsidRPr="0082769D">
        <w:rPr>
          <w:rFonts w:ascii="微软雅黑" w:eastAsia="微软雅黑" w:hAnsi="微软雅黑" w:hint="eastAsia"/>
          <w:lang w:eastAsia="zh-CN"/>
        </w:rPr>
        <w:t>。</w:t>
      </w:r>
    </w:p>
    <w:p w14:paraId="2F788433" w14:textId="15FE237A"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28.</w:t>
      </w:r>
      <w:r w:rsidRPr="0082769D">
        <w:rPr>
          <w:rFonts w:ascii="微软雅黑" w:eastAsia="微软雅黑" w:hAnsi="微软雅黑"/>
          <w:b/>
          <w:bCs/>
          <w:lang w:eastAsia="zh-CN"/>
        </w:rPr>
        <w:t>病毒结构简单，由蛋白质外壳和内部的遗传物质（核酸）组成，没有细胞结构</w:t>
      </w:r>
      <w:r w:rsidRPr="0082769D">
        <w:rPr>
          <w:rFonts w:ascii="微软雅黑" w:eastAsia="微软雅黑" w:hAnsi="微软雅黑"/>
          <w:lang w:eastAsia="zh-CN"/>
        </w:rPr>
        <w:t>。</w:t>
      </w:r>
    </w:p>
    <w:p w14:paraId="3D7474EA" w14:textId="39C6008D" w:rsidR="0010782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29.病毒不能独立生活，必须寄生在其他生物的细胞内，</w:t>
      </w:r>
      <w:r w:rsidRPr="0082769D">
        <w:rPr>
          <w:rFonts w:ascii="微软雅黑" w:eastAsia="微软雅黑" w:hAnsi="微软雅黑"/>
          <w:b/>
          <w:bCs/>
          <w:lang w:eastAsia="zh-CN"/>
        </w:rPr>
        <w:t>病毒只能寄生在活细胞里靠自己的</w:t>
      </w:r>
      <w:r w:rsidRPr="0082769D">
        <w:rPr>
          <w:rFonts w:ascii="微软雅黑" w:eastAsia="微软雅黑" w:hAnsi="微软雅黑"/>
          <w:b/>
          <w:bCs/>
          <w:u w:val="single"/>
          <w:lang w:eastAsia="zh-CN"/>
        </w:rPr>
        <w:t>遗传物质中的遗传信息，利用细胞内的物质，制造出新的病毒</w:t>
      </w:r>
      <w:r w:rsidRPr="0082769D">
        <w:rPr>
          <w:rFonts w:ascii="微软雅黑" w:eastAsia="微软雅黑" w:hAnsi="微软雅黑"/>
          <w:lang w:eastAsia="zh-CN"/>
        </w:rPr>
        <w:t>。</w:t>
      </w:r>
    </w:p>
    <w:p w14:paraId="37B60D6D" w14:textId="3BAFEE9C"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30.禽流感是由禽流感病毒引起的，狂犬病是由狂犬病病毒引起的，唯一的预防措施是在被动物咬伤前或咬伤后及时注射狂犬病疫苗。</w:t>
      </w:r>
    </w:p>
    <w:p w14:paraId="5E2DCEF6" w14:textId="77777777" w:rsidR="00107821" w:rsidRPr="0082769D" w:rsidRDefault="00107821" w:rsidP="003239F1">
      <w:pPr>
        <w:autoSpaceDE w:val="0"/>
        <w:autoSpaceDN w:val="0"/>
        <w:spacing w:after="0" w:line="240" w:lineRule="auto"/>
        <w:ind w:right="360" w:firstLineChars="200" w:firstLine="440"/>
        <w:rPr>
          <w:rFonts w:ascii="微软雅黑" w:eastAsia="微软雅黑" w:hAnsi="微软雅黑"/>
          <w:lang w:eastAsia="zh-CN"/>
        </w:rPr>
      </w:pPr>
    </w:p>
    <w:p w14:paraId="1E698E55" w14:textId="77777777" w:rsidR="00107821" w:rsidRPr="0082769D" w:rsidRDefault="00107821"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第六部分</w:t>
      </w:r>
      <w:r w:rsidRPr="0082769D">
        <w:rPr>
          <w:rFonts w:ascii="微软雅黑" w:eastAsia="微软雅黑" w:hAnsi="微软雅黑"/>
          <w:lang w:eastAsia="zh-CN"/>
        </w:rPr>
        <w:tab/>
      </w:r>
      <w:r w:rsidRPr="0082769D">
        <w:rPr>
          <w:rFonts w:ascii="微软雅黑" w:eastAsia="微软雅黑" w:hAnsi="微软雅黑" w:hint="eastAsia"/>
          <w:lang w:eastAsia="zh-CN"/>
        </w:rPr>
        <w:t>生物的多</w:t>
      </w:r>
      <w:r w:rsidRPr="0082769D">
        <w:rPr>
          <w:rFonts w:ascii="微软雅黑" w:eastAsia="微软雅黑" w:hAnsi="微软雅黑" w:cs="微软雅黑" w:hint="eastAsia"/>
          <w:lang w:eastAsia="zh-CN"/>
        </w:rPr>
        <w:t>样</w:t>
      </w:r>
      <w:r w:rsidRPr="0082769D">
        <w:rPr>
          <w:rFonts w:ascii="微软雅黑" w:eastAsia="微软雅黑" w:hAnsi="微软雅黑" w:cs="MS Gothic" w:hint="eastAsia"/>
          <w:lang w:eastAsia="zh-CN"/>
        </w:rPr>
        <w:t>性及其保</w:t>
      </w:r>
      <w:r w:rsidRPr="0082769D">
        <w:rPr>
          <w:rFonts w:ascii="微软雅黑" w:eastAsia="微软雅黑" w:hAnsi="微软雅黑" w:cs="微软雅黑" w:hint="eastAsia"/>
          <w:lang w:eastAsia="zh-CN"/>
        </w:rPr>
        <w:t>护</w:t>
      </w:r>
    </w:p>
    <w:p w14:paraId="528619FC" w14:textId="18C89E3B"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7D9FC0D8" w14:textId="2DCE0709"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1.被子植物分类的重要依据是</w:t>
      </w:r>
      <w:r w:rsidRPr="0082769D">
        <w:rPr>
          <w:rFonts w:ascii="微软雅黑" w:eastAsia="微软雅黑" w:hAnsi="微软雅黑"/>
          <w:b/>
          <w:bCs/>
          <w:lang w:eastAsia="zh-CN"/>
        </w:rPr>
        <w:t>花、果实、种子</w:t>
      </w:r>
      <w:r w:rsidR="00FB5190" w:rsidRPr="0082769D">
        <w:rPr>
          <w:rFonts w:ascii="微软雅黑" w:eastAsia="微软雅黑" w:hAnsi="微软雅黑" w:hint="eastAsia"/>
          <w:b/>
          <w:bCs/>
          <w:lang w:eastAsia="zh-CN"/>
        </w:rPr>
        <w:t>（生殖器官）</w:t>
      </w:r>
      <w:r w:rsidRPr="0082769D">
        <w:rPr>
          <w:rFonts w:ascii="微软雅黑" w:eastAsia="微软雅黑" w:hAnsi="微软雅黑"/>
          <w:lang w:eastAsia="zh-CN"/>
        </w:rPr>
        <w:t>。</w:t>
      </w:r>
    </w:p>
    <w:p w14:paraId="74B618AD" w14:textId="77777777" w:rsidR="0043022A"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b/>
          <w:bCs/>
          <w:lang w:eastAsia="zh-CN"/>
        </w:rPr>
        <w:t>2.植物从低等到高等依次是藻类植物、苔藓植物、蕨类植物、种子植物(裸子植物、被子植物)。</w:t>
      </w:r>
    </w:p>
    <w:p w14:paraId="08DD8895" w14:textId="46DDF30B"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3.生物分类从大到小的等级依次是界、门、纲、目、科、属、种，种是最基本的分类单位，同种生物的亲缘关系是最密切的。</w:t>
      </w:r>
    </w:p>
    <w:p w14:paraId="35CD669D" w14:textId="15C1CD48" w:rsidR="0043022A" w:rsidRPr="0082769D" w:rsidRDefault="00E50FA8" w:rsidP="003239F1">
      <w:pPr>
        <w:autoSpaceDE w:val="0"/>
        <w:autoSpaceDN w:val="0"/>
        <w:spacing w:after="0" w:line="240" w:lineRule="auto"/>
        <w:ind w:firstLineChars="200" w:firstLine="440"/>
        <w:rPr>
          <w:rFonts w:ascii="微软雅黑" w:eastAsia="微软雅黑" w:hAnsi="微软雅黑"/>
          <w:b/>
          <w:bCs/>
          <w:lang w:eastAsia="zh-CN"/>
        </w:rPr>
      </w:pPr>
      <w:r w:rsidRPr="0082769D">
        <w:rPr>
          <w:rFonts w:ascii="微软雅黑" w:eastAsia="微软雅黑" w:hAnsi="微软雅黑"/>
          <w:lang w:eastAsia="zh-CN"/>
        </w:rPr>
        <w:t>4.生物分类的方法：</w:t>
      </w:r>
      <w:r w:rsidRPr="0082769D">
        <w:rPr>
          <w:rFonts w:ascii="微软雅黑" w:eastAsia="微软雅黑" w:hAnsi="微软雅黑"/>
          <w:b/>
          <w:bCs/>
          <w:lang w:eastAsia="zh-CN"/>
        </w:rPr>
        <w:t>根据生物的相似程度，（包括形态结构和生理功能），把生物划分为种和属等不同的等级。</w:t>
      </w:r>
    </w:p>
    <w:p w14:paraId="23E66E80" w14:textId="5965A522"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5.生物分类单位等级越大，包括物种越多，共同特征越少，亲缘关系越远；分类单位越小，包括物种越少，共同特征越多，亲缘关系越近。</w:t>
      </w:r>
    </w:p>
    <w:p w14:paraId="5A29F9B1" w14:textId="5F315426"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6.</w:t>
      </w:r>
      <w:r w:rsidRPr="0082769D">
        <w:rPr>
          <w:rFonts w:ascii="微软雅黑" w:eastAsia="微软雅黑" w:hAnsi="微软雅黑"/>
          <w:b/>
          <w:bCs/>
          <w:lang w:eastAsia="zh-CN"/>
        </w:rPr>
        <w:t>双名法是由林</w:t>
      </w:r>
      <w:proofErr w:type="gramStart"/>
      <w:r w:rsidRPr="0082769D">
        <w:rPr>
          <w:rFonts w:ascii="微软雅黑" w:eastAsia="微软雅黑" w:hAnsi="微软雅黑"/>
          <w:b/>
          <w:bCs/>
          <w:lang w:eastAsia="zh-CN"/>
        </w:rPr>
        <w:t>奈提出</w:t>
      </w:r>
      <w:proofErr w:type="gramEnd"/>
      <w:r w:rsidRPr="0082769D">
        <w:rPr>
          <w:rFonts w:ascii="微软雅黑" w:eastAsia="微软雅黑" w:hAnsi="微软雅黑"/>
          <w:b/>
          <w:bCs/>
          <w:lang w:eastAsia="zh-CN"/>
        </w:rPr>
        <w:t>的，每个物种的科学名称由两部分组成：属名和种加词。为拉丁文书写，斜体字</w:t>
      </w:r>
      <w:r w:rsidRPr="0082769D">
        <w:rPr>
          <w:rFonts w:ascii="微软雅黑" w:eastAsia="微软雅黑" w:hAnsi="微软雅黑"/>
          <w:lang w:eastAsia="zh-CN"/>
        </w:rPr>
        <w:t>。</w:t>
      </w:r>
    </w:p>
    <w:p w14:paraId="175CE94C" w14:textId="3DE5C031"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7.</w:t>
      </w:r>
      <w:r w:rsidRPr="0082769D">
        <w:rPr>
          <w:rFonts w:ascii="微软雅黑" w:eastAsia="微软雅黑" w:hAnsi="微软雅黑"/>
          <w:b/>
          <w:bCs/>
          <w:u w:val="single"/>
          <w:lang w:eastAsia="zh-CN"/>
        </w:rPr>
        <w:t>生物的多样性包括：生物种类的多样性、基因的多样性、生态系统的多样性</w:t>
      </w:r>
      <w:r w:rsidRPr="0082769D">
        <w:rPr>
          <w:rFonts w:ascii="微软雅黑" w:eastAsia="微软雅黑" w:hAnsi="微软雅黑"/>
          <w:lang w:eastAsia="zh-CN"/>
        </w:rPr>
        <w:t>。</w:t>
      </w:r>
    </w:p>
    <w:p w14:paraId="626ED4F6" w14:textId="66E82923"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8.我国的裸子植物最丰富，被称为“裸子植物的故乡”。</w:t>
      </w:r>
    </w:p>
    <w:p w14:paraId="50ECBEBA" w14:textId="75DA7C58"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9.各种生物之间是</w:t>
      </w:r>
      <w:r w:rsidRPr="0082769D">
        <w:rPr>
          <w:rFonts w:ascii="微软雅黑" w:eastAsia="微软雅黑" w:hAnsi="微软雅黑"/>
          <w:b/>
          <w:bCs/>
          <w:lang w:eastAsia="zh-CN"/>
        </w:rPr>
        <w:t>相互依存，相互制约</w:t>
      </w:r>
      <w:r w:rsidRPr="0082769D">
        <w:rPr>
          <w:rFonts w:ascii="微软雅黑" w:eastAsia="微软雅黑" w:hAnsi="微软雅黑"/>
          <w:lang w:eastAsia="zh-CN"/>
        </w:rPr>
        <w:t>的关系。</w:t>
      </w:r>
    </w:p>
    <w:p w14:paraId="255DCBD9" w14:textId="62C1760E"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10.生物的各种特征是由DNA分子上的遗传信息控制的，</w:t>
      </w:r>
      <w:r w:rsidRPr="0082769D">
        <w:rPr>
          <w:rFonts w:ascii="微软雅黑" w:eastAsia="微软雅黑" w:hAnsi="微软雅黑"/>
          <w:b/>
          <w:bCs/>
          <w:lang w:eastAsia="zh-CN"/>
        </w:rPr>
        <w:t>每种生物都是一个丰富的基因库</w:t>
      </w:r>
      <w:r w:rsidRPr="0082769D">
        <w:rPr>
          <w:rFonts w:ascii="微软雅黑" w:eastAsia="微软雅黑" w:hAnsi="微软雅黑"/>
          <w:lang w:eastAsia="zh-CN"/>
        </w:rPr>
        <w:t>。生物种类的多样性实质上是基因的多样性。不同种生物之间的差别，归根结底是基因组成有差别。</w:t>
      </w:r>
    </w:p>
    <w:p w14:paraId="1A621B5A" w14:textId="70BE6282"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11.基因：DNA上具有特定遗传信息的片段。</w:t>
      </w:r>
    </w:p>
    <w:p w14:paraId="40C0052A" w14:textId="7AA2E45C"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12.保护生物多样性的根本措施是</w:t>
      </w:r>
      <w:r w:rsidRPr="0082769D">
        <w:rPr>
          <w:rFonts w:ascii="微软雅黑" w:eastAsia="微软雅黑" w:hAnsi="微软雅黑"/>
          <w:b/>
          <w:bCs/>
          <w:lang w:eastAsia="zh-CN"/>
        </w:rPr>
        <w:t>保护生物的栖息环境，保护生态系统的多样性。建立自然保护区是保护生物多样性最为有效的措施</w:t>
      </w:r>
      <w:r w:rsidRPr="0082769D">
        <w:rPr>
          <w:rFonts w:ascii="微软雅黑" w:eastAsia="微软雅黑" w:hAnsi="微软雅黑"/>
          <w:lang w:eastAsia="zh-CN"/>
        </w:rPr>
        <w:t>。</w:t>
      </w:r>
    </w:p>
    <w:p w14:paraId="21930250" w14:textId="4B79726B"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13.我国的珍稀动植物如：金丝猴、白鳍豚、朱鹮、扬子鳄、长臂猿、麋鹿、水杉、珙桐濒临灭绝。水杉（裸子植物）被称为植物中的“活化石”；珙桐（被子植物）被称为中国鸽子树，是植物界的“活化石”；扬子鳄被称为中生代动物的“活化石”；藏羚羊是我国特有的国家一级保护动物。</w:t>
      </w:r>
    </w:p>
    <w:p w14:paraId="1FCC79AD" w14:textId="1A84AEB1"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14.生物多样性丧失的原因有栖息地破坏、乱捕滥杀、环境污染、外来物种入侵等。</w:t>
      </w:r>
    </w:p>
    <w:p w14:paraId="0264A7AF" w14:textId="1CA564D6"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15.自然保护区：为了保护生物的多样性，人们把包含保护对象在内的一定面积的陆地或水体划分出来，进行保护和管理。黑龙江省扎龙自然保护区是保护珍稀动物丹顶鹤。</w:t>
      </w:r>
    </w:p>
    <w:p w14:paraId="6A81A323" w14:textId="2A0D41F6"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16.自然保护区的作用：</w:t>
      </w:r>
      <w:r w:rsidRPr="0082769D">
        <w:rPr>
          <w:rFonts w:ascii="微软雅黑" w:eastAsia="微软雅黑" w:hAnsi="微软雅黑"/>
          <w:b/>
          <w:bCs/>
          <w:lang w:eastAsia="zh-CN"/>
        </w:rPr>
        <w:t>天然的基因库、天然的实验室、活的自然博物馆</w:t>
      </w:r>
      <w:r w:rsidRPr="0082769D">
        <w:rPr>
          <w:rFonts w:ascii="微软雅黑" w:eastAsia="微软雅黑" w:hAnsi="微软雅黑"/>
          <w:lang w:eastAsia="zh-CN"/>
        </w:rPr>
        <w:t>。</w:t>
      </w:r>
    </w:p>
    <w:p w14:paraId="0A5C6943" w14:textId="7829EB44"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17.保护生物的其他措施：把濒危物种迁出原地，移入动物园、植物园、水族馆和濒危动物繁育中心，进行特殊的保护和管理；建立濒危物种的种质库，以保护珍贵的遗传资源；我国相继颁布了《中华人民共和国森林法》、《中华人民共和国野生动物保护法》、《中国自然保护纲要》。</w:t>
      </w:r>
    </w:p>
    <w:p w14:paraId="163ED6E8" w14:textId="63E22D65" w:rsidR="0043022A" w:rsidRPr="0082769D" w:rsidRDefault="00E50FA8" w:rsidP="003239F1">
      <w:pPr>
        <w:autoSpaceDE w:val="0"/>
        <w:autoSpaceDN w:val="0"/>
        <w:spacing w:after="0" w:line="240" w:lineRule="auto"/>
        <w:ind w:firstLineChars="200" w:firstLine="440"/>
        <w:rPr>
          <w:rFonts w:ascii="微软雅黑" w:eastAsia="微软雅黑" w:hAnsi="微软雅黑"/>
          <w:lang w:eastAsia="zh-CN"/>
        </w:rPr>
      </w:pPr>
      <w:r w:rsidRPr="0082769D">
        <w:rPr>
          <w:rFonts w:ascii="微软雅黑" w:eastAsia="微软雅黑" w:hAnsi="微软雅黑"/>
          <w:lang w:eastAsia="zh-CN"/>
        </w:rPr>
        <w:t>18.作为一名公民，在保护生物多样性方面应该：（1）人人都来植树造林；（2）开展爱鸟周活动；（3）人人都来消灭垃圾；（4）</w:t>
      </w:r>
      <w:proofErr w:type="gramStart"/>
      <w:r w:rsidRPr="0082769D">
        <w:rPr>
          <w:rFonts w:ascii="微软雅黑" w:eastAsia="微软雅黑" w:hAnsi="微软雅黑"/>
          <w:lang w:eastAsia="zh-CN"/>
        </w:rPr>
        <w:t>不</w:t>
      </w:r>
      <w:proofErr w:type="gramEnd"/>
      <w:r w:rsidRPr="0082769D">
        <w:rPr>
          <w:rFonts w:ascii="微软雅黑" w:eastAsia="微软雅黑" w:hAnsi="微软雅黑"/>
          <w:lang w:eastAsia="zh-CN"/>
        </w:rPr>
        <w:t>随地吐痰、不随意打鸟、不攀折花木等。</w:t>
      </w:r>
    </w:p>
    <w:p w14:paraId="03C7322A" w14:textId="77777777" w:rsidR="0043022A" w:rsidRPr="0082769D" w:rsidRDefault="0043022A" w:rsidP="003239F1">
      <w:pPr>
        <w:autoSpaceDE w:val="0"/>
        <w:autoSpaceDN w:val="0"/>
        <w:spacing w:after="0" w:line="240" w:lineRule="auto"/>
        <w:ind w:firstLineChars="200" w:firstLine="440"/>
        <w:rPr>
          <w:rFonts w:ascii="微软雅黑" w:eastAsia="微软雅黑" w:hAnsi="微软雅黑"/>
          <w:lang w:eastAsia="zh-CN"/>
        </w:rPr>
      </w:pPr>
    </w:p>
    <w:p w14:paraId="0BDC2B5C" w14:textId="77777777" w:rsidR="0043022A" w:rsidRPr="0082769D" w:rsidRDefault="0043022A" w:rsidP="003239F1">
      <w:pPr>
        <w:autoSpaceDE w:val="0"/>
        <w:autoSpaceDN w:val="0"/>
        <w:spacing w:after="0" w:line="240" w:lineRule="auto"/>
        <w:ind w:firstLineChars="200" w:firstLine="440"/>
        <w:rPr>
          <w:rFonts w:ascii="微软雅黑" w:eastAsia="微软雅黑" w:hAnsi="微软雅黑"/>
          <w:lang w:eastAsia="zh-CN"/>
        </w:rPr>
      </w:pPr>
    </w:p>
    <w:p w14:paraId="18782172" w14:textId="77777777" w:rsidR="0043022A" w:rsidRPr="0082769D" w:rsidRDefault="0043022A" w:rsidP="003239F1">
      <w:pPr>
        <w:autoSpaceDE w:val="0"/>
        <w:autoSpaceDN w:val="0"/>
        <w:spacing w:after="0" w:line="240" w:lineRule="auto"/>
        <w:ind w:firstLineChars="200" w:firstLine="440"/>
        <w:rPr>
          <w:rFonts w:ascii="微软雅黑" w:eastAsia="微软雅黑" w:hAnsi="微软雅黑"/>
          <w:lang w:eastAsia="zh-CN"/>
        </w:rPr>
      </w:pPr>
    </w:p>
    <w:p w14:paraId="53A7CEA8" w14:textId="77777777" w:rsidR="00404C43" w:rsidRPr="0082769D" w:rsidRDefault="00E50FA8" w:rsidP="00A02E75">
      <w:pPr>
        <w:pStyle w:val="1"/>
        <w:rPr>
          <w:rFonts w:ascii="微软雅黑" w:eastAsia="微软雅黑" w:hAnsi="微软雅黑"/>
          <w:color w:val="auto"/>
          <w:lang w:eastAsia="zh-CN"/>
        </w:rPr>
      </w:pPr>
      <w:r w:rsidRPr="0082769D">
        <w:rPr>
          <w:rFonts w:ascii="微软雅黑" w:eastAsia="微软雅黑" w:hAnsi="微软雅黑"/>
          <w:color w:val="auto"/>
          <w:lang w:eastAsia="zh-CN"/>
        </w:rPr>
        <w:t>八年</w:t>
      </w:r>
      <w:r w:rsidRPr="0082769D">
        <w:rPr>
          <w:rFonts w:ascii="微软雅黑" w:eastAsia="微软雅黑" w:hAnsi="微软雅黑" w:cs="微软雅黑" w:hint="eastAsia"/>
          <w:color w:val="auto"/>
          <w:lang w:eastAsia="zh-CN"/>
        </w:rPr>
        <w:t>级</w:t>
      </w:r>
      <w:r w:rsidRPr="0082769D">
        <w:rPr>
          <w:rFonts w:ascii="微软雅黑" w:eastAsia="微软雅黑" w:hAnsi="微软雅黑" w:cs="MS Gothic" w:hint="eastAsia"/>
          <w:color w:val="auto"/>
          <w:lang w:eastAsia="zh-CN"/>
        </w:rPr>
        <w:t>下册知</w:t>
      </w:r>
      <w:r w:rsidRPr="0082769D">
        <w:rPr>
          <w:rFonts w:ascii="微软雅黑" w:eastAsia="微软雅黑" w:hAnsi="微软雅黑" w:cs="微软雅黑" w:hint="eastAsia"/>
          <w:color w:val="auto"/>
          <w:lang w:eastAsia="zh-CN"/>
        </w:rPr>
        <w:t>识</w:t>
      </w:r>
      <w:r w:rsidRPr="0082769D">
        <w:rPr>
          <w:rFonts w:ascii="微软雅黑" w:eastAsia="微软雅黑" w:hAnsi="微软雅黑" w:cs="MS Gothic" w:hint="eastAsia"/>
          <w:color w:val="auto"/>
          <w:lang w:eastAsia="zh-CN"/>
        </w:rPr>
        <w:t>要点</w:t>
      </w:r>
    </w:p>
    <w:p w14:paraId="67AFDE5E" w14:textId="77777777" w:rsidR="0043022A" w:rsidRPr="0082769D" w:rsidRDefault="0043022A" w:rsidP="003239F1">
      <w:pPr>
        <w:autoSpaceDE w:val="0"/>
        <w:autoSpaceDN w:val="0"/>
        <w:spacing w:after="0" w:line="240" w:lineRule="auto"/>
        <w:ind w:left="360"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第七部分</w:t>
      </w:r>
      <w:r w:rsidRPr="0082769D">
        <w:rPr>
          <w:rFonts w:ascii="微软雅黑" w:eastAsia="微软雅黑" w:hAnsi="微软雅黑"/>
          <w:lang w:eastAsia="zh-CN"/>
        </w:rPr>
        <w:tab/>
      </w:r>
      <w:r w:rsidRPr="0082769D">
        <w:rPr>
          <w:rFonts w:ascii="微软雅黑" w:eastAsia="微软雅黑" w:hAnsi="微软雅黑" w:hint="eastAsia"/>
          <w:lang w:eastAsia="zh-CN"/>
        </w:rPr>
        <w:t>生物圈中生命的延续和发展（一）</w:t>
      </w:r>
    </w:p>
    <w:p w14:paraId="60F2A618" w14:textId="04F3F504" w:rsidR="0043022A"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57DAE0C7" w14:textId="5B4294E1" w:rsidR="0043022A"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1.植物的生殖方式有：有性生殖和无性生殖两种。</w:t>
      </w:r>
    </w:p>
    <w:p w14:paraId="02EE0804" w14:textId="2073F10D" w:rsidR="0043022A"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2.</w:t>
      </w:r>
      <w:r w:rsidRPr="0082769D">
        <w:rPr>
          <w:rFonts w:ascii="微软雅黑" w:eastAsia="微软雅黑" w:hAnsi="微软雅黑"/>
          <w:b/>
          <w:bCs/>
          <w:lang w:eastAsia="zh-CN"/>
        </w:rPr>
        <w:t>有性生殖：由受精卵发育成新个体的生殖方式。有性生殖的后代具有双亲的遗传特性。</w:t>
      </w:r>
    </w:p>
    <w:p w14:paraId="00B62D24" w14:textId="4E42F8E3" w:rsidR="0043022A"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3.无性生殖：不经过两性生殖细胞结合，由母体直接产生新个体。无性生殖产生的后代，只具有母体的遗传特性。</w:t>
      </w:r>
    </w:p>
    <w:p w14:paraId="67EE6D95" w14:textId="6FAD1D27" w:rsidR="0043022A"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4.常见的无性生殖方式有</w:t>
      </w:r>
      <w:r w:rsidRPr="0082769D">
        <w:rPr>
          <w:rFonts w:ascii="微软雅黑" w:eastAsia="微软雅黑" w:hAnsi="微软雅黑"/>
          <w:b/>
          <w:bCs/>
          <w:lang w:eastAsia="zh-CN"/>
        </w:rPr>
        <w:t>嫁接和扦插</w:t>
      </w:r>
      <w:r w:rsidRPr="0082769D">
        <w:rPr>
          <w:rFonts w:ascii="微软雅黑" w:eastAsia="微软雅黑" w:hAnsi="微软雅黑"/>
          <w:lang w:eastAsia="zh-CN"/>
        </w:rPr>
        <w:t>，植物的</w:t>
      </w:r>
      <w:r w:rsidRPr="0082769D">
        <w:rPr>
          <w:rFonts w:ascii="微软雅黑" w:eastAsia="微软雅黑" w:hAnsi="微软雅黑"/>
          <w:b/>
          <w:bCs/>
          <w:lang w:eastAsia="zh-CN"/>
        </w:rPr>
        <w:t>组织培养</w:t>
      </w:r>
      <w:r w:rsidRPr="0082769D">
        <w:rPr>
          <w:rFonts w:ascii="微软雅黑" w:eastAsia="微软雅黑" w:hAnsi="微软雅黑"/>
          <w:lang w:eastAsia="zh-CN"/>
        </w:rPr>
        <w:t>属于无性生殖。植物的组织培养是利用无性生殖的原理。使植物组织在人工控制的条件下，通过细胞的增殖和分化，快速发育成新植株的高新技术手段（利用茎尖、根尖、花药、花粉等）</w:t>
      </w:r>
    </w:p>
    <w:p w14:paraId="40EEE41C" w14:textId="5BE42533"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w:t>
      </w:r>
      <w:r w:rsidRPr="0082769D">
        <w:rPr>
          <w:rFonts w:ascii="微软雅黑" w:eastAsia="微软雅黑" w:hAnsi="微软雅黑"/>
          <w:b/>
          <w:bCs/>
          <w:lang w:eastAsia="zh-CN"/>
        </w:rPr>
        <w:t>嫁接的关键：接穗与砧木的形成层紧密结合，以确保接穗成活</w:t>
      </w:r>
      <w:r w:rsidRPr="0082769D">
        <w:rPr>
          <w:rFonts w:ascii="微软雅黑" w:eastAsia="微软雅黑" w:hAnsi="微软雅黑"/>
          <w:lang w:eastAsia="zh-CN"/>
        </w:rPr>
        <w:t>。</w:t>
      </w:r>
    </w:p>
    <w:p w14:paraId="27B1DDFD" w14:textId="224ED149" w:rsidR="00980688" w:rsidRPr="0082769D" w:rsidRDefault="0043022A"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w:t>
      </w:r>
      <w:r w:rsidRPr="0082769D">
        <w:rPr>
          <w:rFonts w:ascii="微软雅黑" w:eastAsia="微软雅黑" w:hAnsi="微软雅黑" w:hint="eastAsia"/>
          <w:lang w:eastAsia="zh-CN"/>
        </w:rPr>
        <w:t>精子和卵细</w:t>
      </w:r>
      <w:r w:rsidRPr="0082769D">
        <w:rPr>
          <w:rFonts w:ascii="微软雅黑" w:eastAsia="微软雅黑" w:hAnsi="微软雅黑"/>
          <w:lang w:eastAsia="zh-CN"/>
        </w:rPr>
        <w:t>胞</w:t>
      </w:r>
      <w:r w:rsidRPr="0082769D">
        <w:rPr>
          <w:rFonts w:ascii="微软雅黑" w:eastAsia="微软雅黑" w:hAnsi="微软雅黑" w:cs="微软雅黑" w:hint="eastAsia"/>
          <w:lang w:eastAsia="zh-CN"/>
        </w:rPr>
        <w:t>结</w:t>
      </w:r>
      <w:r w:rsidRPr="0082769D">
        <w:rPr>
          <w:rFonts w:ascii="微软雅黑" w:eastAsia="微软雅黑" w:hAnsi="微软雅黑" w:cs="MS Gothic"/>
          <w:lang w:eastAsia="zh-CN"/>
        </w:rPr>
        <w:t>合形成受精卵。</w:t>
      </w:r>
      <w:r w:rsidRPr="0082769D">
        <w:rPr>
          <w:rFonts w:ascii="微软雅黑" w:eastAsia="微软雅黑" w:hAnsi="微软雅黑"/>
          <w:lang w:eastAsia="zh-CN"/>
        </w:rPr>
        <w:t>*</w:t>
      </w:r>
      <w:r w:rsidRPr="0082769D">
        <w:rPr>
          <w:rFonts w:ascii="微软雅黑" w:eastAsia="微软雅黑" w:hAnsi="微软雅黑"/>
          <w:lang w:eastAsia="zh-CN"/>
        </w:rPr>
        <w:tab/>
      </w:r>
      <w:r w:rsidRPr="0082769D">
        <w:rPr>
          <w:rFonts w:ascii="微软雅黑" w:eastAsia="微软雅黑" w:hAnsi="微软雅黑" w:hint="eastAsia"/>
          <w:b/>
          <w:bCs/>
          <w:lang w:eastAsia="zh-CN"/>
        </w:rPr>
        <w:t>受精卵最</w:t>
      </w:r>
      <w:r w:rsidRPr="0082769D">
        <w:rPr>
          <w:rFonts w:ascii="微软雅黑" w:eastAsia="微软雅黑" w:hAnsi="微软雅黑" w:cs="微软雅黑" w:hint="eastAsia"/>
          <w:b/>
          <w:bCs/>
          <w:lang w:eastAsia="zh-CN"/>
        </w:rPr>
        <w:t>终</w:t>
      </w:r>
      <w:r w:rsidRPr="0082769D">
        <w:rPr>
          <w:rFonts w:ascii="微软雅黑" w:eastAsia="微软雅黑" w:hAnsi="微软雅黑" w:cs="MS Gothic"/>
          <w:b/>
          <w:bCs/>
          <w:lang w:eastAsia="zh-CN"/>
        </w:rPr>
        <w:t>会</w:t>
      </w:r>
      <w:r w:rsidRPr="0082769D">
        <w:rPr>
          <w:rFonts w:ascii="微软雅黑" w:eastAsia="微软雅黑" w:hAnsi="微软雅黑" w:cs="微软雅黑" w:hint="eastAsia"/>
          <w:b/>
          <w:bCs/>
          <w:lang w:eastAsia="zh-CN"/>
        </w:rPr>
        <w:t>发</w:t>
      </w:r>
      <w:r w:rsidRPr="0082769D">
        <w:rPr>
          <w:rFonts w:ascii="微软雅黑" w:eastAsia="微软雅黑" w:hAnsi="微软雅黑" w:cs="MS Gothic"/>
          <w:b/>
          <w:bCs/>
          <w:lang w:eastAsia="zh-CN"/>
        </w:rPr>
        <w:t>育成</w:t>
      </w:r>
      <w:r w:rsidRPr="0082769D">
        <w:rPr>
          <w:rFonts w:ascii="微软雅黑" w:eastAsia="微软雅黑" w:hAnsi="微软雅黑" w:hint="eastAsia"/>
          <w:b/>
          <w:bCs/>
          <w:lang w:eastAsia="zh-CN"/>
        </w:rPr>
        <w:t>胚，</w:t>
      </w:r>
      <w:proofErr w:type="gramStart"/>
      <w:r w:rsidRPr="0082769D">
        <w:rPr>
          <w:rFonts w:ascii="微软雅黑" w:eastAsia="微软雅黑" w:hAnsi="微软雅黑" w:hint="eastAsia"/>
          <w:b/>
          <w:bCs/>
          <w:lang w:eastAsia="zh-CN"/>
        </w:rPr>
        <w:t>胚是新</w:t>
      </w:r>
      <w:proofErr w:type="gramEnd"/>
      <w:r w:rsidR="00E50FA8" w:rsidRPr="0082769D">
        <w:rPr>
          <w:rFonts w:ascii="微软雅黑" w:eastAsia="微软雅黑" w:hAnsi="微软雅黑"/>
          <w:b/>
          <w:bCs/>
          <w:lang w:eastAsia="zh-CN"/>
        </w:rPr>
        <w:t>植物的幼体。胚珠发育成种子，子房发育成果实。</w:t>
      </w:r>
    </w:p>
    <w:p w14:paraId="6D9E0840" w14:textId="792959B4"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7.在生产实践中，甘薯、葡萄、月季、菊、杨、柳、薄荷的栽培，常用扦插的方法；柿树、苹果、梨、桃等很多果树是利用嫁接的方法来繁育的。</w:t>
      </w:r>
    </w:p>
    <w:p w14:paraId="62AF7B2E" w14:textId="5F29DB39"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w:t>
      </w:r>
      <w:r w:rsidRPr="0082769D">
        <w:rPr>
          <w:rFonts w:ascii="微软雅黑" w:eastAsia="微软雅黑" w:hAnsi="微软雅黑"/>
          <w:b/>
          <w:bCs/>
          <w:lang w:eastAsia="zh-CN"/>
        </w:rPr>
        <w:t>变态发育：受精卵发育成新个体的过程中，幼虫与成体的结构和生活习性差异很大，这种发育过程叫变态发育。</w:t>
      </w:r>
    </w:p>
    <w:p w14:paraId="01157E57" w14:textId="47391AC2"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9.家蚕的一生要经过</w:t>
      </w:r>
      <w:r w:rsidRPr="0082769D">
        <w:rPr>
          <w:rFonts w:ascii="微软雅黑" w:eastAsia="微软雅黑" w:hAnsi="微软雅黑"/>
          <w:b/>
          <w:bCs/>
          <w:lang w:eastAsia="zh-CN"/>
        </w:rPr>
        <w:t>卵、幼虫、蛹、成虫</w:t>
      </w:r>
      <w:r w:rsidRPr="0082769D">
        <w:rPr>
          <w:rFonts w:ascii="微软雅黑" w:eastAsia="微软雅黑" w:hAnsi="微软雅黑"/>
          <w:lang w:eastAsia="zh-CN"/>
        </w:rPr>
        <w:t>四个时期，这种发育过程称为</w:t>
      </w:r>
      <w:r w:rsidRPr="0082769D">
        <w:rPr>
          <w:rFonts w:ascii="微软雅黑" w:eastAsia="微软雅黑" w:hAnsi="微软雅黑"/>
          <w:b/>
          <w:bCs/>
          <w:lang w:eastAsia="zh-CN"/>
        </w:rPr>
        <w:t>完全变态</w:t>
      </w:r>
      <w:r w:rsidRPr="0082769D">
        <w:rPr>
          <w:rFonts w:ascii="微软雅黑" w:eastAsia="微软雅黑" w:hAnsi="微软雅黑"/>
          <w:lang w:eastAsia="zh-CN"/>
        </w:rPr>
        <w:t>，如：蜜蜂、菜粉蝶、蝇、蚊的发育。</w:t>
      </w:r>
    </w:p>
    <w:p w14:paraId="309C6EED" w14:textId="4DC5BA4E"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10.蝗虫的发育过程经过</w:t>
      </w:r>
      <w:r w:rsidRPr="0082769D">
        <w:rPr>
          <w:rFonts w:ascii="微软雅黑" w:eastAsia="微软雅黑" w:hAnsi="微软雅黑"/>
          <w:b/>
          <w:bCs/>
          <w:lang w:eastAsia="zh-CN"/>
        </w:rPr>
        <w:t>卵、若虫、成虫</w:t>
      </w:r>
      <w:r w:rsidRPr="0082769D">
        <w:rPr>
          <w:rFonts w:ascii="微软雅黑" w:eastAsia="微软雅黑" w:hAnsi="微软雅黑"/>
          <w:lang w:eastAsia="zh-CN"/>
        </w:rPr>
        <w:t>三个时期，这种发育过程称为</w:t>
      </w:r>
      <w:r w:rsidRPr="0082769D">
        <w:rPr>
          <w:rFonts w:ascii="微软雅黑" w:eastAsia="微软雅黑" w:hAnsi="微软雅黑"/>
          <w:b/>
          <w:bCs/>
          <w:lang w:eastAsia="zh-CN"/>
        </w:rPr>
        <w:t>不完全变态</w:t>
      </w:r>
      <w:r w:rsidRPr="0082769D">
        <w:rPr>
          <w:rFonts w:ascii="微软雅黑" w:eastAsia="微软雅黑" w:hAnsi="微软雅黑"/>
          <w:lang w:eastAsia="zh-CN"/>
        </w:rPr>
        <w:t>，如：蟋蟀、蝼蛄、螳螂的发育。</w:t>
      </w:r>
    </w:p>
    <w:p w14:paraId="7C585116" w14:textId="66B2F14E"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11.昆虫的体表包有一层</w:t>
      </w:r>
      <w:r w:rsidRPr="0082769D">
        <w:rPr>
          <w:rFonts w:ascii="微软雅黑" w:eastAsia="微软雅黑" w:hAnsi="微软雅黑"/>
          <w:b/>
          <w:bCs/>
          <w:lang w:eastAsia="zh-CN"/>
        </w:rPr>
        <w:t>坚硬的外骨骼</w:t>
      </w:r>
      <w:r w:rsidRPr="0082769D">
        <w:rPr>
          <w:rFonts w:ascii="微软雅黑" w:eastAsia="微软雅黑" w:hAnsi="微软雅黑"/>
          <w:lang w:eastAsia="zh-CN"/>
        </w:rPr>
        <w:t>，但它不能随着虫体生长而生长，所以</w:t>
      </w:r>
      <w:r w:rsidRPr="0082769D">
        <w:rPr>
          <w:rFonts w:ascii="微软雅黑" w:eastAsia="微软雅黑" w:hAnsi="微软雅黑"/>
          <w:b/>
          <w:bCs/>
          <w:lang w:eastAsia="zh-CN"/>
        </w:rPr>
        <w:t>昆虫就会出现蜕皮现象</w:t>
      </w:r>
      <w:r w:rsidRPr="0082769D">
        <w:rPr>
          <w:rFonts w:ascii="微软雅黑" w:eastAsia="微软雅黑" w:hAnsi="微软雅黑"/>
          <w:lang w:eastAsia="zh-CN"/>
        </w:rPr>
        <w:t>。</w:t>
      </w:r>
    </w:p>
    <w:p w14:paraId="632BC046" w14:textId="2AB9C7E7"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12.蝉蜕</w:t>
      </w:r>
      <w:proofErr w:type="gramStart"/>
      <w:r w:rsidRPr="0082769D">
        <w:rPr>
          <w:rFonts w:ascii="微软雅黑" w:eastAsia="微软雅黑" w:hAnsi="微软雅黑"/>
          <w:lang w:eastAsia="zh-CN"/>
        </w:rPr>
        <w:t>是蝉褪掉</w:t>
      </w:r>
      <w:proofErr w:type="gramEnd"/>
      <w:r w:rsidRPr="0082769D">
        <w:rPr>
          <w:rFonts w:ascii="微软雅黑" w:eastAsia="微软雅黑" w:hAnsi="微软雅黑"/>
          <w:lang w:eastAsia="zh-CN"/>
        </w:rPr>
        <w:t>的“外骨骼”。</w:t>
      </w:r>
    </w:p>
    <w:p w14:paraId="207C28A8" w14:textId="21292D9F"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13.青蛙的发育特点是雌雄异体，体外受精、变态发育。雄蛙（有鸣囊）鸣叫是为了吸引雌蛙。青蛙的发育过程：</w:t>
      </w:r>
      <w:r w:rsidRPr="0082769D">
        <w:rPr>
          <w:rFonts w:ascii="微软雅黑" w:eastAsia="微软雅黑" w:hAnsi="微软雅黑"/>
          <w:b/>
          <w:bCs/>
          <w:lang w:eastAsia="zh-CN"/>
        </w:rPr>
        <w:t>受精卵→蝌蚪→幼蛙→成蛙</w:t>
      </w:r>
      <w:r w:rsidRPr="0082769D">
        <w:rPr>
          <w:rFonts w:ascii="微软雅黑" w:eastAsia="微软雅黑" w:hAnsi="微软雅黑"/>
          <w:lang w:eastAsia="zh-CN"/>
        </w:rPr>
        <w:t>。</w:t>
      </w:r>
    </w:p>
    <w:p w14:paraId="563065BC" w14:textId="6A6D423B" w:rsidR="00541571"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14.导致两栖动物分布范围和种类少的原因是：</w:t>
      </w:r>
      <w:r w:rsidRPr="0082769D">
        <w:rPr>
          <w:rFonts w:ascii="微软雅黑" w:eastAsia="微软雅黑" w:hAnsi="微软雅黑"/>
          <w:b/>
          <w:bCs/>
          <w:lang w:eastAsia="zh-CN"/>
        </w:rPr>
        <w:t>两栖动物的生殖和幼体发育必须在水中完成，幼体经变态发育才能上陆。</w:t>
      </w:r>
    </w:p>
    <w:p w14:paraId="19BBB9B0" w14:textId="7BC339ED"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15.环境变化对两栖动物繁衍的影响：导致两栖动物生殖和繁育能力下降。出现畸形蛙的原因：水受到污染。</w:t>
      </w:r>
    </w:p>
    <w:p w14:paraId="51CF46FD" w14:textId="3C1D3181"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16.鸟的生殖和发育一般过程：</w:t>
      </w:r>
      <w:r w:rsidRPr="0082769D">
        <w:rPr>
          <w:rFonts w:ascii="微软雅黑" w:eastAsia="微软雅黑" w:hAnsi="微软雅黑"/>
          <w:b/>
          <w:bCs/>
          <w:lang w:eastAsia="zh-CN"/>
        </w:rPr>
        <w:t>求偶、交配、筑巢、产卵、孵卵、育雏</w:t>
      </w:r>
      <w:r w:rsidRPr="0082769D">
        <w:rPr>
          <w:rFonts w:ascii="微软雅黑" w:eastAsia="微软雅黑" w:hAnsi="微软雅黑"/>
          <w:lang w:eastAsia="zh-CN"/>
        </w:rPr>
        <w:t>几个阶段。每个过程都伴随着复杂的繁殖行为。</w:t>
      </w:r>
    </w:p>
    <w:p w14:paraId="17E33EA4" w14:textId="22D085F2"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w:t>
      </w:r>
      <w:r w:rsidRPr="0082769D">
        <w:rPr>
          <w:rFonts w:ascii="微软雅黑" w:eastAsia="微软雅黑" w:hAnsi="微软雅黑"/>
          <w:b/>
          <w:bCs/>
          <w:lang w:eastAsia="zh-CN"/>
        </w:rPr>
        <w:t>鸡卵中最重要的结构是</w:t>
      </w:r>
      <w:r w:rsidRPr="0082769D">
        <w:rPr>
          <w:rFonts w:ascii="微软雅黑" w:eastAsia="微软雅黑" w:hAnsi="微软雅黑"/>
          <w:lang w:eastAsia="zh-CN"/>
        </w:rPr>
        <w:t>一个盘状小白点——</w:t>
      </w:r>
      <w:r w:rsidRPr="0082769D">
        <w:rPr>
          <w:rFonts w:ascii="微软雅黑" w:eastAsia="微软雅黑" w:hAnsi="微软雅黑"/>
          <w:b/>
          <w:bCs/>
          <w:lang w:eastAsia="zh-CN"/>
        </w:rPr>
        <w:t>胚盘</w:t>
      </w:r>
      <w:r w:rsidRPr="0082769D">
        <w:rPr>
          <w:rFonts w:ascii="微软雅黑" w:eastAsia="微软雅黑" w:hAnsi="微软雅黑"/>
          <w:lang w:eastAsia="zh-CN"/>
        </w:rPr>
        <w:t>，里面含有细胞核。已受精的卵，胚盘色浓而略大；未受精的卵，胚盘色浅而略小。</w:t>
      </w:r>
    </w:p>
    <w:p w14:paraId="03E6CE2F" w14:textId="40EA66CA" w:rsidR="00541571"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18.卵黄和卵白为胚胎发育提供营养。</w:t>
      </w:r>
    </w:p>
    <w:p w14:paraId="488081D1" w14:textId="65DF4404" w:rsidR="00541571"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19.卵壳和卵壳膜起保护作用。</w:t>
      </w:r>
    </w:p>
    <w:p w14:paraId="0501173B" w14:textId="7F89AC01" w:rsidR="00541571"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lastRenderedPageBreak/>
        <w:t>20.气室为胚胎发育提供氧气。</w:t>
      </w:r>
    </w:p>
    <w:p w14:paraId="15E4DFEB" w14:textId="77777777"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21.鸟的卵细胞实际上是由</w:t>
      </w:r>
      <w:r w:rsidRPr="0082769D">
        <w:rPr>
          <w:rFonts w:ascii="微软雅黑" w:eastAsia="微软雅黑" w:hAnsi="微软雅黑"/>
          <w:b/>
          <w:bCs/>
          <w:lang w:eastAsia="zh-CN"/>
        </w:rPr>
        <w:t>卵黄、卵黄膜和胚盘</w:t>
      </w:r>
      <w:r w:rsidRPr="0082769D">
        <w:rPr>
          <w:rFonts w:ascii="微软雅黑" w:eastAsia="微软雅黑" w:hAnsi="微软雅黑"/>
          <w:lang w:eastAsia="zh-CN"/>
        </w:rPr>
        <w:t>组成的。</w:t>
      </w:r>
    </w:p>
    <w:p w14:paraId="086EF7AB" w14:textId="7CC9D00B"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22.鸟卵受精的部位是胚盘。</w:t>
      </w:r>
    </w:p>
    <w:p w14:paraId="241FFE90" w14:textId="45513160" w:rsidR="00541571"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23.将来发育成雏鸟的部位是胚盘。</w:t>
      </w:r>
    </w:p>
    <w:p w14:paraId="7A75B0ED" w14:textId="614086AC"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24.利于鸟类在陆地上繁殖后代的特点：体内受精，卵生（卵外有壳）。鸟卵既可贮存丰富的营养物质供胚胎发育需要，又有卵壳、卵壳膜的保护，能减少水分的散失。</w:t>
      </w:r>
    </w:p>
    <w:p w14:paraId="10117367" w14:textId="77777777" w:rsidR="00541571" w:rsidRPr="0082769D" w:rsidRDefault="00541571" w:rsidP="003239F1">
      <w:pPr>
        <w:autoSpaceDE w:val="0"/>
        <w:autoSpaceDN w:val="0"/>
        <w:spacing w:after="0" w:line="240" w:lineRule="auto"/>
        <w:ind w:right="360" w:firstLineChars="200" w:firstLine="440"/>
        <w:rPr>
          <w:rFonts w:ascii="微软雅黑" w:eastAsia="微软雅黑" w:hAnsi="微软雅黑"/>
          <w:lang w:eastAsia="zh-CN"/>
        </w:rPr>
      </w:pPr>
    </w:p>
    <w:p w14:paraId="08850146" w14:textId="77777777" w:rsidR="00541571" w:rsidRPr="0082769D" w:rsidRDefault="00541571"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第七部分</w:t>
      </w:r>
      <w:r w:rsidRPr="0082769D">
        <w:rPr>
          <w:rFonts w:ascii="微软雅黑" w:eastAsia="微软雅黑" w:hAnsi="微软雅黑"/>
          <w:lang w:eastAsia="zh-CN"/>
        </w:rPr>
        <w:tab/>
      </w:r>
      <w:r w:rsidRPr="0082769D">
        <w:rPr>
          <w:rFonts w:ascii="微软雅黑" w:eastAsia="微软雅黑" w:hAnsi="微软雅黑" w:hint="eastAsia"/>
          <w:lang w:eastAsia="zh-CN"/>
        </w:rPr>
        <w:t>生物圈中生命的延续和发展（二）</w:t>
      </w:r>
    </w:p>
    <w:p w14:paraId="718E9F83" w14:textId="65B13132"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078A5091" w14:textId="07DA2C0B"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w:t>
      </w:r>
      <w:r w:rsidRPr="0082769D">
        <w:rPr>
          <w:rFonts w:ascii="微软雅黑" w:eastAsia="微软雅黑" w:hAnsi="微软雅黑"/>
          <w:b/>
          <w:bCs/>
          <w:lang w:eastAsia="zh-CN"/>
        </w:rPr>
        <w:t>遗传：是指亲子间的相似性。变异：是指亲子间</w:t>
      </w:r>
      <w:r w:rsidR="00D76E29" w:rsidRPr="0082769D">
        <w:rPr>
          <w:rFonts w:ascii="微软雅黑" w:eastAsia="微软雅黑" w:hAnsi="微软雅黑" w:hint="eastAsia"/>
          <w:b/>
          <w:bCs/>
          <w:lang w:eastAsia="zh-CN"/>
        </w:rPr>
        <w:t>或</w:t>
      </w:r>
      <w:r w:rsidRPr="0082769D">
        <w:rPr>
          <w:rFonts w:ascii="微软雅黑" w:eastAsia="微软雅黑" w:hAnsi="微软雅黑"/>
          <w:b/>
          <w:bCs/>
          <w:lang w:eastAsia="zh-CN"/>
        </w:rPr>
        <w:t>子代个体间的差异。</w:t>
      </w:r>
      <w:r w:rsidRPr="0082769D">
        <w:rPr>
          <w:rFonts w:ascii="微软雅黑" w:eastAsia="微软雅黑" w:hAnsi="微软雅黑"/>
          <w:lang w:eastAsia="zh-CN"/>
        </w:rPr>
        <w:t>生物的遗传和变异是通过生殖和发育而实现的。</w:t>
      </w:r>
    </w:p>
    <w:p w14:paraId="60417469" w14:textId="1F895B5E"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w:t>
      </w:r>
      <w:r w:rsidRPr="0082769D">
        <w:rPr>
          <w:rFonts w:ascii="微软雅黑" w:eastAsia="微软雅黑" w:hAnsi="微软雅黑"/>
          <w:b/>
          <w:bCs/>
          <w:lang w:eastAsia="zh-CN"/>
        </w:rPr>
        <w:t>生物的性状包括：生物的形态结构特征、生理特征、行为方式（先天性行为）</w:t>
      </w:r>
      <w:r w:rsidRPr="0082769D">
        <w:rPr>
          <w:rFonts w:ascii="微软雅黑" w:eastAsia="微软雅黑" w:hAnsi="微软雅黑"/>
          <w:lang w:eastAsia="zh-CN"/>
        </w:rPr>
        <w:t>。</w:t>
      </w:r>
    </w:p>
    <w:p w14:paraId="4A1BC0A7" w14:textId="3A936573"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3.相对性状：同一种生物同一性状的不同表现形式。</w:t>
      </w:r>
    </w:p>
    <w:p w14:paraId="25BA9EB6" w14:textId="50007C77" w:rsidR="00216193"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4.转基因超级鼠的获得证实了：基因控制生物的性状。</w:t>
      </w:r>
    </w:p>
    <w:p w14:paraId="03677002" w14:textId="32F9F4C4" w:rsidR="00216193"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5.生物遗传下来的是基因而不是性状。</w:t>
      </w:r>
    </w:p>
    <w:p w14:paraId="32409F92" w14:textId="30EBC6C3"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6.基因是具有遗传效应的DNA片段。染色体由DNA和蛋白质构成。</w:t>
      </w:r>
    </w:p>
    <w:p w14:paraId="74366945" w14:textId="59FF7FF5" w:rsidR="00216193" w:rsidRPr="0082769D" w:rsidRDefault="00216193"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w:t>
      </w:r>
      <w:r w:rsidRPr="0082769D">
        <w:rPr>
          <w:rFonts w:ascii="微软雅黑" w:eastAsia="微软雅黑" w:hAnsi="微软雅黑" w:hint="eastAsia"/>
          <w:lang w:eastAsia="zh-CN"/>
        </w:rPr>
        <w:t>基因经精子或卵细胞传递。</w:t>
      </w:r>
      <w:r w:rsidRPr="0082769D">
        <w:rPr>
          <w:rFonts w:ascii="微软雅黑" w:eastAsia="微软雅黑" w:hAnsi="微软雅黑"/>
          <w:lang w:eastAsia="zh-CN"/>
        </w:rPr>
        <w:t>*</w:t>
      </w:r>
      <w:r w:rsidRPr="0082769D">
        <w:rPr>
          <w:rFonts w:ascii="微软雅黑" w:eastAsia="微软雅黑" w:hAnsi="微软雅黑"/>
          <w:lang w:eastAsia="zh-CN"/>
        </w:rPr>
        <w:tab/>
      </w:r>
      <w:r w:rsidRPr="0082769D">
        <w:rPr>
          <w:rFonts w:ascii="微软雅黑" w:eastAsia="微软雅黑" w:hAnsi="微软雅黑" w:hint="eastAsia"/>
          <w:b/>
          <w:bCs/>
          <w:u w:val="single"/>
          <w:lang w:eastAsia="zh-CN"/>
        </w:rPr>
        <w:t>精子和卵细胞是基因在亲子间传递的“桥</w:t>
      </w:r>
      <w:r w:rsidR="00E50FA8" w:rsidRPr="0082769D">
        <w:rPr>
          <w:rFonts w:ascii="微软雅黑" w:eastAsia="微软雅黑" w:hAnsi="微软雅黑"/>
          <w:b/>
          <w:bCs/>
          <w:u w:val="single"/>
          <w:lang w:eastAsia="zh-CN"/>
        </w:rPr>
        <w:t>梁”</w:t>
      </w:r>
      <w:r w:rsidR="00E50FA8" w:rsidRPr="0082769D">
        <w:rPr>
          <w:rFonts w:ascii="微软雅黑" w:eastAsia="微软雅黑" w:hAnsi="微软雅黑"/>
          <w:lang w:eastAsia="zh-CN"/>
        </w:rPr>
        <w:t>。</w:t>
      </w:r>
    </w:p>
    <w:p w14:paraId="667175F9" w14:textId="6284BBCB"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8.每一种生物细胞内的染色体的形态和数目都是一定的。如人的体细胞中有23对染色体。</w:t>
      </w:r>
    </w:p>
    <w:p w14:paraId="29C7BFAE" w14:textId="77777777"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9.</w:t>
      </w:r>
      <w:r w:rsidRPr="0082769D">
        <w:rPr>
          <w:rFonts w:ascii="微软雅黑" w:eastAsia="微软雅黑" w:hAnsi="微软雅黑"/>
          <w:b/>
          <w:bCs/>
          <w:lang w:eastAsia="zh-CN"/>
        </w:rPr>
        <w:t>在生物的体细胞中染色体是成对存在的，基因也是成对存在的，分别位于成对的染色体上</w:t>
      </w:r>
      <w:r w:rsidRPr="0082769D">
        <w:rPr>
          <w:rFonts w:ascii="微软雅黑" w:eastAsia="微软雅黑" w:hAnsi="微软雅黑"/>
          <w:lang w:eastAsia="zh-CN"/>
        </w:rPr>
        <w:t>。</w:t>
      </w:r>
    </w:p>
    <w:p w14:paraId="6F11311A" w14:textId="19255568"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10.在形成精子或卵细胞的细胞分裂中，染色体都要减少一半。</w:t>
      </w:r>
      <w:r w:rsidRPr="0082769D">
        <w:rPr>
          <w:rFonts w:ascii="微软雅黑" w:eastAsia="微软雅黑" w:hAnsi="微软雅黑"/>
          <w:b/>
          <w:bCs/>
          <w:lang w:eastAsia="zh-CN"/>
        </w:rPr>
        <w:t>精子或卵细胞中染色体数目是体细胞染色体数目的一半</w:t>
      </w:r>
      <w:r w:rsidRPr="0082769D">
        <w:rPr>
          <w:rFonts w:ascii="微软雅黑" w:eastAsia="微软雅黑" w:hAnsi="微软雅黑"/>
          <w:lang w:eastAsia="zh-CN"/>
        </w:rPr>
        <w:t>，每一个体细胞内，染色体都是一条来自父方一</w:t>
      </w:r>
      <w:proofErr w:type="gramStart"/>
      <w:r w:rsidRPr="0082769D">
        <w:rPr>
          <w:rFonts w:ascii="微软雅黑" w:eastAsia="微软雅黑" w:hAnsi="微软雅黑"/>
          <w:lang w:eastAsia="zh-CN"/>
        </w:rPr>
        <w:t>条来自</w:t>
      </w:r>
      <w:proofErr w:type="gramEnd"/>
      <w:r w:rsidRPr="0082769D">
        <w:rPr>
          <w:rFonts w:ascii="微软雅黑" w:eastAsia="微软雅黑" w:hAnsi="微软雅黑"/>
          <w:lang w:eastAsia="zh-CN"/>
        </w:rPr>
        <w:t>母方。</w:t>
      </w:r>
    </w:p>
    <w:p w14:paraId="0195A9CF" w14:textId="64CD12C7"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w:t>
      </w:r>
      <w:r w:rsidRPr="0082769D">
        <w:rPr>
          <w:rFonts w:ascii="微软雅黑" w:eastAsia="微软雅黑" w:hAnsi="微软雅黑"/>
          <w:b/>
          <w:bCs/>
          <w:lang w:eastAsia="zh-CN"/>
        </w:rPr>
        <w:t>基因有显性和隐性之分</w:t>
      </w:r>
      <w:r w:rsidRPr="0082769D">
        <w:rPr>
          <w:rFonts w:ascii="微软雅黑" w:eastAsia="微软雅黑" w:hAnsi="微软雅黑"/>
          <w:lang w:eastAsia="zh-CN"/>
        </w:rPr>
        <w:t>。</w:t>
      </w:r>
    </w:p>
    <w:p w14:paraId="65A02B4F" w14:textId="6984D6DF"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12.相对性状有显性性状和隐性性状。杂交一代中表现的是显性性状。隐性性状基因组成为：dd。</w:t>
      </w:r>
      <w:r w:rsidRPr="0082769D">
        <w:rPr>
          <w:rFonts w:ascii="微软雅黑" w:eastAsia="微软雅黑" w:hAnsi="微软雅黑"/>
          <w:b/>
          <w:lang w:eastAsia="zh-CN"/>
        </w:rPr>
        <w:t>*</w:t>
      </w:r>
      <w:r w:rsidRPr="0082769D">
        <w:rPr>
          <w:rFonts w:ascii="微软雅黑" w:eastAsia="微软雅黑" w:hAnsi="微软雅黑"/>
          <w:lang w:eastAsia="zh-CN"/>
        </w:rPr>
        <w:t>显性性状基因组成为：DD或Dd。</w:t>
      </w:r>
    </w:p>
    <w:p w14:paraId="4CAA6FFC" w14:textId="4D3A95BB"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13.我国婚姻法规定：直系血亲和三代以内的旁系血亲之间禁止结婚。</w:t>
      </w:r>
      <w:r w:rsidRPr="0082769D">
        <w:rPr>
          <w:rFonts w:ascii="微软雅黑" w:eastAsia="微软雅黑" w:hAnsi="微软雅黑"/>
          <w:b/>
          <w:bCs/>
          <w:lang w:eastAsia="zh-CN"/>
        </w:rPr>
        <w:t>以减少遗传病的发生</w:t>
      </w:r>
      <w:r w:rsidR="00EA45FA" w:rsidRPr="0082769D">
        <w:rPr>
          <w:rFonts w:ascii="微软雅黑" w:eastAsia="微软雅黑" w:hAnsi="微软雅黑" w:hint="eastAsia"/>
          <w:b/>
          <w:bCs/>
          <w:lang w:eastAsia="zh-CN"/>
        </w:rPr>
        <w:t>（降低隐性纯合的几率）</w:t>
      </w:r>
      <w:r w:rsidRPr="0082769D">
        <w:rPr>
          <w:rFonts w:ascii="微软雅黑" w:eastAsia="微软雅黑" w:hAnsi="微软雅黑"/>
          <w:lang w:eastAsia="zh-CN"/>
        </w:rPr>
        <w:t>。</w:t>
      </w:r>
    </w:p>
    <w:p w14:paraId="4196E645" w14:textId="519D7757" w:rsidR="00216193"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lang w:eastAsia="zh-CN"/>
        </w:rPr>
        <w:t>14.每个正常人的体细胞中都有23对染色体。其中22对男女都一样，叫常染色体，</w:t>
      </w:r>
      <w:r w:rsidRPr="0082769D">
        <w:rPr>
          <w:rFonts w:ascii="微软雅黑" w:eastAsia="微软雅黑" w:hAnsi="微软雅黑"/>
          <w:b/>
          <w:bCs/>
          <w:lang w:eastAsia="zh-CN"/>
        </w:rPr>
        <w:t>有一对染色体男女不一样，叫性染色体。男性为XY，女性为XX。</w:t>
      </w:r>
    </w:p>
    <w:p w14:paraId="550CC918" w14:textId="310B7889"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15.生男生女机会均等，为1：1。人产生的卵细胞只有一种：22条+X；精子有两种：22条+X或22条+Y。</w:t>
      </w:r>
    </w:p>
    <w:p w14:paraId="668B8A5D" w14:textId="06A41BB2"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16.人的性别遗传（1）人类的性别，一般是由性染色体决定的。性染色体有X染色体和Y染色体，当一对性染色体为XX时为女性，一对性染色体为XY时为男性。（2）女性排出一个含X染色体的卵细胞。精子的性染色体有两种，一种是含X染色体的，一种是含Y染色体的。它们与卵细胞结合的机会均等。因此生男生女的机会均等。</w:t>
      </w:r>
    </w:p>
    <w:p w14:paraId="1247FA2A" w14:textId="48EFA819"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17.生物性状的变异是普遍存在的。变异首先决定于遗传物质基础的不同，其次与环境也有关系。因此有可遗传的变异和不可遗传的变异。</w:t>
      </w:r>
    </w:p>
    <w:p w14:paraId="6E54D1B5" w14:textId="718C1C1F" w:rsidR="00216193" w:rsidRPr="0082769D" w:rsidRDefault="00216193"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18.</w:t>
      </w:r>
      <w:r w:rsidRPr="0082769D">
        <w:rPr>
          <w:rFonts w:ascii="微软雅黑" w:eastAsia="微软雅黑" w:hAnsi="微软雅黑" w:hint="eastAsia"/>
          <w:lang w:eastAsia="zh-CN"/>
        </w:rPr>
        <w:t>南</w:t>
      </w:r>
      <w:proofErr w:type="gramStart"/>
      <w:r w:rsidRPr="0082769D">
        <w:rPr>
          <w:rFonts w:ascii="微软雅黑" w:eastAsia="微软雅黑" w:hAnsi="微软雅黑" w:hint="eastAsia"/>
          <w:lang w:eastAsia="zh-CN"/>
        </w:rPr>
        <w:t>橘</w:t>
      </w:r>
      <w:proofErr w:type="gramEnd"/>
      <w:r w:rsidRPr="0082769D">
        <w:rPr>
          <w:rFonts w:ascii="微软雅黑" w:eastAsia="微软雅黑" w:hAnsi="微软雅黑" w:hint="eastAsia"/>
          <w:lang w:eastAsia="zh-CN"/>
        </w:rPr>
        <w:t>北</w:t>
      </w:r>
      <w:proofErr w:type="gramStart"/>
      <w:r w:rsidRPr="0082769D">
        <w:rPr>
          <w:rFonts w:ascii="微软雅黑" w:eastAsia="微软雅黑" w:hAnsi="微软雅黑" w:hint="eastAsia"/>
          <w:lang w:eastAsia="zh-CN"/>
        </w:rPr>
        <w:t>枳</w:t>
      </w:r>
      <w:proofErr w:type="gramEnd"/>
      <w:r w:rsidRPr="0082769D">
        <w:rPr>
          <w:rFonts w:ascii="微软雅黑" w:eastAsia="微软雅黑" w:hAnsi="微软雅黑" w:hint="eastAsia"/>
          <w:lang w:eastAsia="zh-CN"/>
        </w:rPr>
        <w:t>是环境条件的改变使性状发生改变。</w:t>
      </w:r>
      <w:r w:rsidRPr="0082769D">
        <w:rPr>
          <w:rFonts w:ascii="微软雅黑" w:eastAsia="微软雅黑" w:hAnsi="微软雅黑"/>
          <w:lang w:eastAsia="zh-CN"/>
        </w:rPr>
        <w:t>*</w:t>
      </w:r>
      <w:r w:rsidRPr="0082769D">
        <w:rPr>
          <w:rFonts w:ascii="微软雅黑" w:eastAsia="微软雅黑" w:hAnsi="微软雅黑"/>
          <w:lang w:eastAsia="zh-CN"/>
        </w:rPr>
        <w:tab/>
      </w:r>
      <w:r w:rsidRPr="0082769D">
        <w:rPr>
          <w:rFonts w:ascii="微软雅黑" w:eastAsia="微软雅黑" w:hAnsi="微软雅黑" w:hint="eastAsia"/>
          <w:lang w:eastAsia="zh-CN"/>
        </w:rPr>
        <w:t>袁隆平培育出杂交水稻</w:t>
      </w:r>
      <w:r w:rsidR="00E50FA8" w:rsidRPr="0082769D">
        <w:rPr>
          <w:rFonts w:ascii="微软雅黑" w:eastAsia="微软雅黑" w:hAnsi="微软雅黑"/>
          <w:lang w:eastAsia="zh-CN"/>
        </w:rPr>
        <w:t>是可遗传的变异。袁隆平被誉为“杂交水稻之父”。</w:t>
      </w:r>
    </w:p>
    <w:p w14:paraId="46FDEC4A" w14:textId="271FCD6B"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19.人类应用遗传变异原理培育新品种例子：</w:t>
      </w:r>
      <w:r w:rsidRPr="0082769D">
        <w:rPr>
          <w:rFonts w:ascii="微软雅黑" w:eastAsia="微软雅黑" w:hAnsi="微软雅黑"/>
          <w:b/>
          <w:bCs/>
          <w:lang w:eastAsia="zh-CN"/>
        </w:rPr>
        <w:t>人工选择、杂交育种、太空育种（基因突变）</w:t>
      </w:r>
      <w:r w:rsidRPr="0082769D">
        <w:rPr>
          <w:rFonts w:ascii="微软雅黑" w:eastAsia="微软雅黑" w:hAnsi="微软雅黑"/>
          <w:lang w:eastAsia="zh-CN"/>
        </w:rPr>
        <w:t>。</w:t>
      </w:r>
    </w:p>
    <w:p w14:paraId="165E9D24" w14:textId="77777777"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lastRenderedPageBreak/>
        <w:t>20.区分遗传的变异和不遗传的变异</w:t>
      </w:r>
    </w:p>
    <w:p w14:paraId="46BF21C7" w14:textId="63666815"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（1）遗传的变异是</w:t>
      </w:r>
      <w:r w:rsidRPr="0082769D">
        <w:rPr>
          <w:rFonts w:ascii="微软雅黑" w:eastAsia="微软雅黑" w:hAnsi="微软雅黑"/>
          <w:b/>
          <w:bCs/>
          <w:lang w:eastAsia="zh-CN"/>
        </w:rPr>
        <w:t>由于遗传物质发生改变引起的变异</w:t>
      </w:r>
      <w:r w:rsidRPr="0082769D">
        <w:rPr>
          <w:rFonts w:ascii="微软雅黑" w:eastAsia="微软雅黑" w:hAnsi="微软雅黑"/>
          <w:lang w:eastAsia="zh-CN"/>
        </w:rPr>
        <w:t>。变异一旦发生，就能够遗传下去。（如：正常绵羊变异为短腿安康羊，正常夫妇生下先天愚型病子女等）</w:t>
      </w:r>
    </w:p>
    <w:p w14:paraId="2D7FB5DF" w14:textId="77777777"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（2）不遗传的变异是生物在不同环境条件下产生的变异。</w:t>
      </w:r>
      <w:r w:rsidRPr="0082769D">
        <w:rPr>
          <w:rFonts w:ascii="微软雅黑" w:eastAsia="微软雅黑" w:hAnsi="微软雅黑"/>
          <w:b/>
          <w:bCs/>
          <w:lang w:eastAsia="zh-CN"/>
        </w:rPr>
        <w:t>遗传物质没有发生变化</w:t>
      </w:r>
      <w:r w:rsidRPr="0082769D">
        <w:rPr>
          <w:rFonts w:ascii="微软雅黑" w:eastAsia="微软雅黑" w:hAnsi="微软雅黑"/>
          <w:lang w:eastAsia="zh-CN"/>
        </w:rPr>
        <w:t>。(如：小麦在不同的土壤里，颗粒饱满的情况不同，同卵双生的兄弟分别在农村和城市生活皮肤不同)</w:t>
      </w:r>
    </w:p>
    <w:p w14:paraId="1770F90A" w14:textId="77777777" w:rsidR="00216193" w:rsidRPr="0082769D" w:rsidRDefault="00216193" w:rsidP="003239F1">
      <w:pPr>
        <w:autoSpaceDE w:val="0"/>
        <w:autoSpaceDN w:val="0"/>
        <w:spacing w:after="0" w:line="240" w:lineRule="auto"/>
        <w:ind w:right="360" w:firstLineChars="200" w:firstLine="440"/>
        <w:rPr>
          <w:rFonts w:ascii="微软雅黑" w:eastAsia="微软雅黑" w:hAnsi="微软雅黑"/>
          <w:lang w:eastAsia="zh-CN"/>
        </w:rPr>
      </w:pPr>
    </w:p>
    <w:p w14:paraId="640EC3FB" w14:textId="77777777" w:rsidR="00216193" w:rsidRPr="0082769D" w:rsidRDefault="00216193" w:rsidP="003239F1">
      <w:pPr>
        <w:autoSpaceDE w:val="0"/>
        <w:autoSpaceDN w:val="0"/>
        <w:spacing w:after="0" w:line="240" w:lineRule="auto"/>
        <w:ind w:right="360" w:firstLineChars="200" w:firstLine="440"/>
        <w:rPr>
          <w:rFonts w:ascii="微软雅黑" w:eastAsia="微软雅黑" w:hAnsi="微软雅黑"/>
          <w:lang w:eastAsia="zh-CN"/>
        </w:rPr>
      </w:pPr>
    </w:p>
    <w:p w14:paraId="25815BBD" w14:textId="77777777" w:rsidR="00216193" w:rsidRPr="0082769D" w:rsidRDefault="00216193"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第七部分</w:t>
      </w:r>
      <w:r w:rsidRPr="0082769D">
        <w:rPr>
          <w:rFonts w:ascii="微软雅黑" w:eastAsia="微软雅黑" w:hAnsi="微软雅黑"/>
          <w:lang w:eastAsia="zh-CN"/>
        </w:rPr>
        <w:tab/>
      </w:r>
      <w:r w:rsidRPr="0082769D">
        <w:rPr>
          <w:rFonts w:ascii="微软雅黑" w:eastAsia="微软雅黑" w:hAnsi="微软雅黑" w:hint="eastAsia"/>
          <w:lang w:eastAsia="zh-CN"/>
        </w:rPr>
        <w:t>生物圈中生命的延续和发展（三）</w:t>
      </w:r>
    </w:p>
    <w:p w14:paraId="6EA9162F" w14:textId="4A94FE98"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67C4EF93" w14:textId="77777777"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了解生物进化的主要历程和总趋势：①植物进化的历程：原始藻类→原始藓类→原始蕨类→原始种子植物(先裸子植物后被子植物)。②动物进化的历程（脊椎动物）：古代的鱼类→两栖类→爬行类→鸟类、哺乳类。③生物进化的总体趋势：由简单到复杂、由低等到高等、由水生到陆生。</w:t>
      </w:r>
    </w:p>
    <w:p w14:paraId="0927C6D4" w14:textId="6465031F"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w:t>
      </w:r>
      <w:r w:rsidRPr="0082769D">
        <w:rPr>
          <w:rFonts w:ascii="微软雅黑" w:eastAsia="微软雅黑" w:hAnsi="微软雅黑"/>
          <w:b/>
          <w:bCs/>
          <w:lang w:eastAsia="zh-CN"/>
        </w:rPr>
        <w:t>研究生物进化最直接最有力的证据是化石</w:t>
      </w:r>
      <w:r w:rsidRPr="0082769D">
        <w:rPr>
          <w:rFonts w:ascii="微软雅黑" w:eastAsia="微软雅黑" w:hAnsi="微软雅黑"/>
          <w:lang w:eastAsia="zh-CN"/>
        </w:rPr>
        <w:t>，在越早形成的地层里，成为化石的生物越简单、越低等；在越</w:t>
      </w:r>
      <w:proofErr w:type="gramStart"/>
      <w:r w:rsidRPr="0082769D">
        <w:rPr>
          <w:rFonts w:ascii="微软雅黑" w:eastAsia="微软雅黑" w:hAnsi="微软雅黑"/>
          <w:lang w:eastAsia="zh-CN"/>
        </w:rPr>
        <w:t>晚形成</w:t>
      </w:r>
      <w:proofErr w:type="gramEnd"/>
      <w:r w:rsidRPr="0082769D">
        <w:rPr>
          <w:rFonts w:ascii="微软雅黑" w:eastAsia="微软雅黑" w:hAnsi="微软雅黑"/>
          <w:lang w:eastAsia="zh-CN"/>
        </w:rPr>
        <w:t>的地层里，成为化石的生物越复杂、越高等。</w:t>
      </w:r>
    </w:p>
    <w:p w14:paraId="5603601F" w14:textId="2ED75D95" w:rsidR="00216193"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3.原始生命起源于原始的海洋。</w:t>
      </w:r>
    </w:p>
    <w:p w14:paraId="5A8B6C70" w14:textId="562C7F03" w:rsidR="00216193"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4.原始大气中没有氧气。</w:t>
      </w:r>
    </w:p>
    <w:p w14:paraId="31CBE319" w14:textId="2B92940C" w:rsidR="00216193"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5.美国学者米勒的实验证实原始大气可以在一定条件下形成简单的有机物。</w:t>
      </w:r>
    </w:p>
    <w:p w14:paraId="75D40AD3" w14:textId="77777777" w:rsidR="0021619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6.原始地球条件：高温、紫外线以及雷电。</w:t>
      </w:r>
    </w:p>
    <w:p w14:paraId="62B02B33" w14:textId="77777777" w:rsidR="00216193"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7.生物进化的原因：遗传和变异及自然选择。</w:t>
      </w:r>
    </w:p>
    <w:p w14:paraId="1B7628C2" w14:textId="1C3450B8" w:rsidR="00404C43"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8.生物进化的原因：（1）达尔文认为，在自然界中，生物个体都有遗传和变异的特性，只有那些具有有利变异的个体，在生存斗争中才容易生存下来（适者生存），并将这些变异遗传给下一代，而且有不利变异的个体则容易被淘汰（不适者被淘汰）。（2）根本原因是自然选择。自然界中的生物，通过激烈的生存斗争，适应者生存下来，不适应者被淘汰掉，这就是自然选择。生物通过遗传、变异和自然选择，不断进化。</w:t>
      </w:r>
    </w:p>
    <w:p w14:paraId="1F065D2A" w14:textId="77777777" w:rsidR="00216193" w:rsidRPr="0082769D" w:rsidRDefault="00216193" w:rsidP="003239F1">
      <w:pPr>
        <w:autoSpaceDE w:val="0"/>
        <w:autoSpaceDN w:val="0"/>
        <w:spacing w:after="0" w:line="240" w:lineRule="auto"/>
        <w:ind w:right="360" w:firstLineChars="200" w:firstLine="440"/>
        <w:rPr>
          <w:rFonts w:ascii="微软雅黑" w:eastAsia="微软雅黑" w:hAnsi="微软雅黑"/>
          <w:lang w:eastAsia="zh-CN"/>
        </w:rPr>
      </w:pPr>
    </w:p>
    <w:p w14:paraId="5230E10F" w14:textId="77777777" w:rsidR="00216193" w:rsidRPr="0082769D" w:rsidRDefault="003A5EA6"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hint="eastAsia"/>
          <w:lang w:eastAsia="zh-CN"/>
        </w:rPr>
        <w:t>第八部分</w:t>
      </w:r>
      <w:r w:rsidRPr="0082769D">
        <w:rPr>
          <w:rFonts w:ascii="微软雅黑" w:eastAsia="微软雅黑" w:hAnsi="微软雅黑" w:hint="eastAsia"/>
          <w:lang w:eastAsia="zh-CN"/>
        </w:rPr>
        <w:tab/>
        <w:t>健康地生活</w:t>
      </w:r>
    </w:p>
    <w:p w14:paraId="3836DD42" w14:textId="7DC94394"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考查要点</w:t>
      </w:r>
    </w:p>
    <w:p w14:paraId="2BD2FA87" w14:textId="7305B7B9" w:rsidR="00FA09D0"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1.病原体：引起传染病的细菌、病毒和寄生虫等生物。</w:t>
      </w:r>
    </w:p>
    <w:p w14:paraId="57E1E6CE" w14:textId="5E73D8A9" w:rsidR="00FA09D0"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2.传染病流行的基本环节：传染源、传播途径、易感人群。</w:t>
      </w:r>
    </w:p>
    <w:p w14:paraId="10605DE8" w14:textId="2A57EB07" w:rsidR="00FA09D0"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3.传染病的预防措施：控制传染源、切断传播途径、保护易感人群。</w:t>
      </w:r>
    </w:p>
    <w:p w14:paraId="5BFF446D" w14:textId="6624E5B4"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4.传染病特点是传染性和流行性。</w:t>
      </w:r>
    </w:p>
    <w:p w14:paraId="6AF0FDCF" w14:textId="2A8774C3"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5.传染病预防措施：控制传染源：隔离传染病人等。切断传播途径：喷洒消毒液，开窗、通风、透气等。保护易感人群：注射疫苗，锻炼身体，提高免疫力等。</w:t>
      </w:r>
    </w:p>
    <w:p w14:paraId="3A45E3D6" w14:textId="549BE1EE" w:rsidR="00FA09D0" w:rsidRPr="0082769D" w:rsidRDefault="00E50FA8" w:rsidP="003239F1">
      <w:pPr>
        <w:autoSpaceDE w:val="0"/>
        <w:autoSpaceDN w:val="0"/>
        <w:spacing w:after="0" w:line="240" w:lineRule="auto"/>
        <w:ind w:right="360" w:firstLineChars="200" w:firstLine="440"/>
        <w:rPr>
          <w:rFonts w:ascii="微软雅黑" w:eastAsia="微软雅黑" w:hAnsi="微软雅黑"/>
          <w:b/>
          <w:bCs/>
          <w:color w:val="FF0000"/>
          <w:u w:val="single"/>
          <w:lang w:eastAsia="zh-CN"/>
        </w:rPr>
      </w:pPr>
      <w:r w:rsidRPr="0082769D">
        <w:rPr>
          <w:rFonts w:ascii="微软雅黑" w:eastAsia="微软雅黑" w:hAnsi="微软雅黑"/>
          <w:b/>
          <w:bCs/>
          <w:color w:val="FF0000"/>
          <w:u w:val="single"/>
          <w:lang w:eastAsia="zh-CN"/>
        </w:rPr>
        <w:t>6.人体的三道防线：第一道：皮肤和黏膜。第二道：体液中的杀菌物质和吞噬细胞。第三道：免疫器官（胸腺、淋巴结、脾脏等）和免疫细胞（淋巴细胞）组成的。</w:t>
      </w:r>
    </w:p>
    <w:p w14:paraId="2642697A" w14:textId="22B0BDD1"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7.人体的第一道和第二道防线的特点是人生来就有的，不针对某一特定的病原体而是对各种病原体都有预防作用，叫非特异性免疫，又称先天性免疫。人体的第三道防线是人体在出生以后逐渐建立起来的后天防御功能，其特点是出生以后才产生的，只针对某一特定的病原体或异物起作用，因而</w:t>
      </w:r>
      <w:proofErr w:type="gramStart"/>
      <w:r w:rsidRPr="0082769D">
        <w:rPr>
          <w:rFonts w:ascii="微软雅黑" w:eastAsia="微软雅黑" w:hAnsi="微软雅黑"/>
          <w:lang w:eastAsia="zh-CN"/>
        </w:rPr>
        <w:t>叫作</w:t>
      </w:r>
      <w:proofErr w:type="gramEnd"/>
      <w:r w:rsidRPr="0082769D">
        <w:rPr>
          <w:rFonts w:ascii="微软雅黑" w:eastAsia="微软雅黑" w:hAnsi="微软雅黑"/>
          <w:lang w:eastAsia="zh-CN"/>
        </w:rPr>
        <w:t>特异性免疫，又称后天免疫。</w:t>
      </w:r>
    </w:p>
    <w:p w14:paraId="5CD533E7" w14:textId="5B449D4D" w:rsidR="00FA09D0"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lastRenderedPageBreak/>
        <w:t>8.抗体是特殊蛋白质。抗原：引起人体产生抗体的物质（如病原体和异物等）。</w:t>
      </w:r>
    </w:p>
    <w:p w14:paraId="7A3502CD" w14:textId="2D52E8A0"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9.免疫：最初指人体对病原体的抵抗力。现指是人体的一种生理功能，人体依靠这种功能识别自己和非己成分，从而破坏和排斥人体的抗原物质，或人体本身所产生的损伤细胞和肿瘤细胞等，以维持人体健康。</w:t>
      </w:r>
    </w:p>
    <w:p w14:paraId="5EB9632A" w14:textId="77777777"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10.疫苗：通常是用失活的或减毒的病原体制成的生物制品，接种于人体后，可产生相应的抗体。</w:t>
      </w:r>
    </w:p>
    <w:p w14:paraId="091E234B" w14:textId="41E70A5B"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11.如果人的免疫功能过强，人就会有过敏反应。预防过敏反应的主要措施是，找出过敏原，尽量避免接触过敏原。</w:t>
      </w:r>
    </w:p>
    <w:p w14:paraId="643CB056" w14:textId="282798EE"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12.移植到人体的器官相当于抗原。</w:t>
      </w:r>
    </w:p>
    <w:p w14:paraId="0745C703" w14:textId="542106E2"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13.有计划地进行预防接种简称计划免疫。</w:t>
      </w:r>
    </w:p>
    <w:p w14:paraId="1AF0638E" w14:textId="56A8DDF3"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14.计划免疫是预防传染病的一种简便易行的手段。</w:t>
      </w:r>
    </w:p>
    <w:p w14:paraId="13281189" w14:textId="67CD070A"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15.凡是药物都带有一定的毒性和副作用,要安全用药。药物可分为：处方药、</w:t>
      </w:r>
      <w:r w:rsidRPr="0082769D">
        <w:rPr>
          <w:rFonts w:ascii="微软雅黑" w:eastAsia="微软雅黑" w:hAnsi="微软雅黑"/>
          <w:b/>
          <w:lang w:eastAsia="zh-CN"/>
        </w:rPr>
        <w:t>*</w:t>
      </w:r>
      <w:r w:rsidRPr="0082769D">
        <w:rPr>
          <w:rFonts w:ascii="微软雅黑" w:eastAsia="微软雅黑" w:hAnsi="微软雅黑"/>
          <w:lang w:eastAsia="zh-CN"/>
        </w:rPr>
        <w:t>非处方药（简称OTC）。</w:t>
      </w:r>
    </w:p>
    <w:p w14:paraId="03356B2C" w14:textId="3A8FC479"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16.安全用药的常识：无论是处方药还是非处方药，使用之前应仔细阅读使用说明，了解药物的主要成分、适应症，用药与用量。药品规格，注意事项,生产日期和有效期等确保用药安全。</w:t>
      </w:r>
    </w:p>
    <w:p w14:paraId="335D2584" w14:textId="537EC27E"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17.我们应该了解急救的相关知识，当遇到人体呼吸、心跳停止等情况时，可以采取的措施有（1）拨打</w:t>
      </w:r>
      <w:r w:rsidRPr="0082769D">
        <w:rPr>
          <w:rFonts w:ascii="微软雅黑" w:eastAsia="微软雅黑" w:hAnsi="微软雅黑"/>
          <w:b/>
          <w:lang w:eastAsia="zh-CN"/>
        </w:rPr>
        <w:t>“120”</w:t>
      </w:r>
      <w:r w:rsidRPr="0082769D">
        <w:rPr>
          <w:rFonts w:ascii="微软雅黑" w:eastAsia="微软雅黑" w:hAnsi="微软雅黑"/>
          <w:lang w:eastAsia="zh-CN"/>
        </w:rPr>
        <w:t>急救电话（2）进行心肺复苏。</w:t>
      </w:r>
    </w:p>
    <w:p w14:paraId="17750B14" w14:textId="25022315"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18.心肺复苏包括胸外心脏按压和人工呼吸。进行心肺复苏时先做</w:t>
      </w:r>
      <w:r w:rsidRPr="0082769D">
        <w:rPr>
          <w:rFonts w:ascii="微软雅黑" w:eastAsia="微软雅黑" w:hAnsi="微软雅黑"/>
          <w:b/>
          <w:lang w:eastAsia="zh-CN"/>
        </w:rPr>
        <w:t>30</w:t>
      </w:r>
      <w:r w:rsidRPr="0082769D">
        <w:rPr>
          <w:rFonts w:ascii="微软雅黑" w:eastAsia="微软雅黑" w:hAnsi="微软雅黑"/>
          <w:lang w:eastAsia="zh-CN"/>
        </w:rPr>
        <w:t>次心脏按压，并保持气道通畅，再做</w:t>
      </w:r>
      <w:r w:rsidRPr="0082769D">
        <w:rPr>
          <w:rFonts w:ascii="微软雅黑" w:eastAsia="微软雅黑" w:hAnsi="微软雅黑"/>
          <w:b/>
          <w:lang w:eastAsia="zh-CN"/>
        </w:rPr>
        <w:t>2</w:t>
      </w:r>
      <w:r w:rsidRPr="0082769D">
        <w:rPr>
          <w:rFonts w:ascii="微软雅黑" w:eastAsia="微软雅黑" w:hAnsi="微软雅黑"/>
          <w:lang w:eastAsia="zh-CN"/>
        </w:rPr>
        <w:t>次人工呼吸，如此交替反复进行。</w:t>
      </w:r>
    </w:p>
    <w:p w14:paraId="0036CBBF" w14:textId="0B1F9B61"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19.最常用的人工呼吸的方法是口对口吹气法。</w:t>
      </w:r>
    </w:p>
    <w:p w14:paraId="51330AD2" w14:textId="127997EC" w:rsidR="00FA09D0" w:rsidRPr="0082769D" w:rsidRDefault="00E50FA8" w:rsidP="003239F1">
      <w:pPr>
        <w:autoSpaceDE w:val="0"/>
        <w:autoSpaceDN w:val="0"/>
        <w:spacing w:after="0" w:line="240" w:lineRule="auto"/>
        <w:ind w:right="360" w:firstLineChars="200" w:firstLine="440"/>
        <w:rPr>
          <w:rFonts w:ascii="微软雅黑" w:eastAsia="微软雅黑" w:hAnsi="微软雅黑"/>
          <w:b/>
          <w:bCs/>
          <w:lang w:eastAsia="zh-CN"/>
        </w:rPr>
      </w:pPr>
      <w:r w:rsidRPr="0082769D">
        <w:rPr>
          <w:rFonts w:ascii="微软雅黑" w:eastAsia="微软雅黑" w:hAnsi="微软雅黑"/>
          <w:b/>
          <w:bCs/>
          <w:lang w:eastAsia="zh-CN"/>
        </w:rPr>
        <w:t>20.出血和止血：出血：动脉（血色鲜红，一股一股涌出），伤口的近心端用绷带、止血带止血。静脉（血色暗红，连续不断流出），伤口的远心端用绷带、止血带止血。常见的是毛细血管出血过一会就自愈。</w:t>
      </w:r>
    </w:p>
    <w:p w14:paraId="2E32E91E" w14:textId="6DBC5C51"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21.健康是指一种身体上、心理上和社会适应方面的良好状态，而不仅仅是没有疾病或者不虚弱。</w:t>
      </w:r>
    </w:p>
    <w:p w14:paraId="7225E90E" w14:textId="0920FE12"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22.保持愉快的心情：心情愉快是青少年心理健康的核心。</w:t>
      </w:r>
    </w:p>
    <w:p w14:paraId="336AB107" w14:textId="534DF670"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23.调节自己的情绪方法：转移注意力；选择合适的方式宣泄烦恼；自我安慰。</w:t>
      </w:r>
    </w:p>
    <w:p w14:paraId="1F162599" w14:textId="07FD72AE"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24.“生活方式病”或“现代文明病”：恶性肿瘤、心脑血管疾病和糖尿病。</w:t>
      </w:r>
    </w:p>
    <w:p w14:paraId="2FAD2012" w14:textId="0C1717C9"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25.选择健康的生活方式：营养配餐好，坚持体育锻炼，按时作息，不吸烟不喝酒。拒绝毒品，积极参加集体活动。</w:t>
      </w:r>
    </w:p>
    <w:p w14:paraId="1FB422F0" w14:textId="3B4FBF8F" w:rsidR="00FA09D0"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26.探究酒精或烟草浸出液对水蚤心率的影响：低浓度的酒精（≤0</w:t>
      </w:r>
      <w:r w:rsidRPr="0082769D">
        <w:rPr>
          <w:rFonts w:ascii="微软雅黑" w:eastAsia="微软雅黑" w:hAnsi="微软雅黑"/>
          <w:b/>
          <w:lang w:eastAsia="zh-CN"/>
        </w:rPr>
        <w:t>.</w:t>
      </w:r>
      <w:r w:rsidRPr="0082769D">
        <w:rPr>
          <w:rFonts w:ascii="微软雅黑" w:eastAsia="微软雅黑" w:hAnsi="微软雅黑"/>
          <w:lang w:eastAsia="zh-CN"/>
        </w:rPr>
        <w:t>25%）对水蚤的心率有促进作用，高浓度的酒精对水蚤的心率有抑制作用。烟草浸出液对水蚤心率有促进作用，浓度越高，促进作用越强。</w:t>
      </w:r>
    </w:p>
    <w:p w14:paraId="5CAD2734" w14:textId="00E84C20" w:rsidR="00404C43" w:rsidRPr="0082769D" w:rsidRDefault="00E50FA8" w:rsidP="003239F1">
      <w:pPr>
        <w:autoSpaceDE w:val="0"/>
        <w:autoSpaceDN w:val="0"/>
        <w:spacing w:after="0" w:line="240" w:lineRule="auto"/>
        <w:ind w:right="360" w:firstLineChars="200" w:firstLine="440"/>
        <w:rPr>
          <w:rFonts w:ascii="微软雅黑" w:eastAsia="微软雅黑" w:hAnsi="微软雅黑"/>
          <w:lang w:eastAsia="zh-CN"/>
        </w:rPr>
      </w:pPr>
      <w:r w:rsidRPr="0082769D">
        <w:rPr>
          <w:rFonts w:ascii="微软雅黑" w:eastAsia="微软雅黑" w:hAnsi="微软雅黑"/>
          <w:lang w:eastAsia="zh-CN"/>
        </w:rPr>
        <w:t>27.常见的遗传病：白化病、血友病、红绿色盲、苯丙酮尿症、多指。</w:t>
      </w:r>
    </w:p>
    <w:sectPr w:rsidR="00404C43" w:rsidRPr="0082769D" w:rsidSect="00CB164E">
      <w:headerReference w:type="default" r:id="rId10"/>
      <w:footerReference w:type="default" r:id="rId11"/>
      <w:headerReference w:type="first" r:id="rId1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FAEB6" w14:textId="77777777" w:rsidR="0031730C" w:rsidRDefault="0031730C">
      <w:pPr>
        <w:spacing w:after="0" w:line="240" w:lineRule="auto"/>
      </w:pPr>
      <w:r>
        <w:separator/>
      </w:r>
    </w:p>
  </w:endnote>
  <w:endnote w:type="continuationSeparator" w:id="0">
    <w:p w14:paraId="2F2A296B" w14:textId="77777777" w:rsidR="0031730C" w:rsidRDefault="0031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90E0" w14:textId="292C2E3B" w:rsidR="005F3257" w:rsidRPr="001B7B8D" w:rsidRDefault="005F3257" w:rsidP="001B7B8D">
    <w:pPr>
      <w:pStyle w:val="a7"/>
      <w:jc w:val="center"/>
      <w:rPr>
        <w:rFonts w:ascii="宋体" w:eastAsia="宋体" w:hAnsi="宋体"/>
        <w:sz w:val="20"/>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09BA" w14:textId="77777777" w:rsidR="0031730C" w:rsidRDefault="0031730C">
      <w:pPr>
        <w:spacing w:after="0" w:line="240" w:lineRule="auto"/>
      </w:pPr>
      <w:r>
        <w:separator/>
      </w:r>
    </w:p>
  </w:footnote>
  <w:footnote w:type="continuationSeparator" w:id="0">
    <w:p w14:paraId="07EE07AA" w14:textId="77777777" w:rsidR="0031730C" w:rsidRDefault="00317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BDA3" w14:textId="578BDA11" w:rsidR="005F3257" w:rsidRPr="001B7B8D" w:rsidRDefault="005F3257" w:rsidP="001B7B8D">
    <w:pPr>
      <w:pStyle w:val="a5"/>
      <w:jc w:val="center"/>
      <w:rPr>
        <w:rFonts w:ascii="宋体" w:eastAsia="宋体" w:hAnsi="宋体"/>
        <w:sz w:val="18"/>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62912" w14:textId="77777777" w:rsidR="005F3257" w:rsidRDefault="005F3257">
    <w:r>
      <w:rPr>
        <w:noProof/>
        <w:lang w:eastAsia="zh-CN"/>
      </w:rPr>
      <w:drawing>
        <wp:anchor distT="0" distB="0" distL="114300" distR="114300" simplePos="0" relativeHeight="251658752" behindDoc="0" locked="0" layoutInCell="1" allowOverlap="1" wp14:anchorId="5CFE5691" wp14:editId="244BF1B0">
          <wp:simplePos x="0" y="0"/>
          <wp:positionH relativeFrom="page">
            <wp:posOffset>127000</wp:posOffset>
          </wp:positionH>
          <wp:positionV relativeFrom="page">
            <wp:posOffset>12700000</wp:posOffset>
          </wp:positionV>
          <wp:extent cx="342900" cy="25400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3443" name=""/>
                  <pic:cNvPicPr>
                    <a:picLocks noChangeAspect="1"/>
                  </pic:cNvPicPr>
                </pic:nvPicPr>
                <pic:blipFill>
                  <a:blip r:embed="rId1"/>
                  <a:stretch>
                    <a:fillRect/>
                  </a:stretch>
                </pic:blipFill>
                <pic:spPr>
                  <a:xfrm>
                    <a:off x="0" y="0"/>
                    <a:ext cx="342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A02161E"/>
    <w:multiLevelType w:val="hybridMultilevel"/>
    <w:tmpl w:val="A968921A"/>
    <w:lvl w:ilvl="0" w:tplc="5E52C8F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5A2E6679"/>
    <w:multiLevelType w:val="hybridMultilevel"/>
    <w:tmpl w:val="F6583B2E"/>
    <w:lvl w:ilvl="0" w:tplc="1A161FF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6A922B4F"/>
    <w:multiLevelType w:val="hybridMultilevel"/>
    <w:tmpl w:val="2FF655BC"/>
    <w:lvl w:ilvl="0" w:tplc="CB7621B2">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03204"/>
    <w:rsid w:val="000063C9"/>
    <w:rsid w:val="000311CC"/>
    <w:rsid w:val="00034616"/>
    <w:rsid w:val="0006063C"/>
    <w:rsid w:val="00091068"/>
    <w:rsid w:val="0009302C"/>
    <w:rsid w:val="000C1FC7"/>
    <w:rsid w:val="000F3FCE"/>
    <w:rsid w:val="00107821"/>
    <w:rsid w:val="00125394"/>
    <w:rsid w:val="0015074B"/>
    <w:rsid w:val="00155FE6"/>
    <w:rsid w:val="00162E59"/>
    <w:rsid w:val="001A0108"/>
    <w:rsid w:val="001B7B8D"/>
    <w:rsid w:val="00216193"/>
    <w:rsid w:val="0021747E"/>
    <w:rsid w:val="00237651"/>
    <w:rsid w:val="00237FE7"/>
    <w:rsid w:val="00255D31"/>
    <w:rsid w:val="0029639D"/>
    <w:rsid w:val="00300EE1"/>
    <w:rsid w:val="0031730C"/>
    <w:rsid w:val="0032274E"/>
    <w:rsid w:val="003239F1"/>
    <w:rsid w:val="00326F90"/>
    <w:rsid w:val="003433A2"/>
    <w:rsid w:val="003470D7"/>
    <w:rsid w:val="003653FD"/>
    <w:rsid w:val="00372666"/>
    <w:rsid w:val="00386D74"/>
    <w:rsid w:val="003937FE"/>
    <w:rsid w:val="003A5EA6"/>
    <w:rsid w:val="003E46A6"/>
    <w:rsid w:val="003F496C"/>
    <w:rsid w:val="00404C43"/>
    <w:rsid w:val="00406A54"/>
    <w:rsid w:val="00407D0B"/>
    <w:rsid w:val="0043022A"/>
    <w:rsid w:val="00433248"/>
    <w:rsid w:val="00473DBA"/>
    <w:rsid w:val="00492E92"/>
    <w:rsid w:val="004B2F1B"/>
    <w:rsid w:val="005106E0"/>
    <w:rsid w:val="00520F88"/>
    <w:rsid w:val="00531D7D"/>
    <w:rsid w:val="00532A10"/>
    <w:rsid w:val="005335C9"/>
    <w:rsid w:val="00535C56"/>
    <w:rsid w:val="00541571"/>
    <w:rsid w:val="00560A1B"/>
    <w:rsid w:val="00563640"/>
    <w:rsid w:val="00567C45"/>
    <w:rsid w:val="0059700E"/>
    <w:rsid w:val="005A1963"/>
    <w:rsid w:val="005F3257"/>
    <w:rsid w:val="0065346B"/>
    <w:rsid w:val="006812F6"/>
    <w:rsid w:val="006958FF"/>
    <w:rsid w:val="00710EB3"/>
    <w:rsid w:val="007618F5"/>
    <w:rsid w:val="00765F08"/>
    <w:rsid w:val="007727C1"/>
    <w:rsid w:val="007A39AE"/>
    <w:rsid w:val="007B01EC"/>
    <w:rsid w:val="007D28D4"/>
    <w:rsid w:val="007F68BA"/>
    <w:rsid w:val="00803A59"/>
    <w:rsid w:val="0082769D"/>
    <w:rsid w:val="00832A80"/>
    <w:rsid w:val="00850AC9"/>
    <w:rsid w:val="00857DC7"/>
    <w:rsid w:val="008675B9"/>
    <w:rsid w:val="00895750"/>
    <w:rsid w:val="008A4982"/>
    <w:rsid w:val="00955139"/>
    <w:rsid w:val="00973BC1"/>
    <w:rsid w:val="00980688"/>
    <w:rsid w:val="00981E64"/>
    <w:rsid w:val="009857F7"/>
    <w:rsid w:val="009A0FBD"/>
    <w:rsid w:val="009D54B4"/>
    <w:rsid w:val="00A02E75"/>
    <w:rsid w:val="00A06131"/>
    <w:rsid w:val="00A1170E"/>
    <w:rsid w:val="00A35926"/>
    <w:rsid w:val="00A46F61"/>
    <w:rsid w:val="00A61109"/>
    <w:rsid w:val="00A9327B"/>
    <w:rsid w:val="00AA1D8D"/>
    <w:rsid w:val="00AA568E"/>
    <w:rsid w:val="00AD7E69"/>
    <w:rsid w:val="00AF7BEA"/>
    <w:rsid w:val="00B0623F"/>
    <w:rsid w:val="00B240AC"/>
    <w:rsid w:val="00B47730"/>
    <w:rsid w:val="00B55BCD"/>
    <w:rsid w:val="00B5710C"/>
    <w:rsid w:val="00B83FFC"/>
    <w:rsid w:val="00BB1609"/>
    <w:rsid w:val="00BD7A50"/>
    <w:rsid w:val="00C47BB8"/>
    <w:rsid w:val="00C84EB4"/>
    <w:rsid w:val="00C9095B"/>
    <w:rsid w:val="00CB0664"/>
    <w:rsid w:val="00CB164E"/>
    <w:rsid w:val="00CC3F14"/>
    <w:rsid w:val="00CC7119"/>
    <w:rsid w:val="00CC721B"/>
    <w:rsid w:val="00CF417D"/>
    <w:rsid w:val="00D32E79"/>
    <w:rsid w:val="00D40621"/>
    <w:rsid w:val="00D66E87"/>
    <w:rsid w:val="00D705E2"/>
    <w:rsid w:val="00D76E29"/>
    <w:rsid w:val="00DA70F0"/>
    <w:rsid w:val="00DC28A2"/>
    <w:rsid w:val="00E33847"/>
    <w:rsid w:val="00E3666E"/>
    <w:rsid w:val="00E50133"/>
    <w:rsid w:val="00E50FA8"/>
    <w:rsid w:val="00E54944"/>
    <w:rsid w:val="00E56D0F"/>
    <w:rsid w:val="00EA45FA"/>
    <w:rsid w:val="00EB2931"/>
    <w:rsid w:val="00EB7010"/>
    <w:rsid w:val="00EC743A"/>
    <w:rsid w:val="00ED1E7E"/>
    <w:rsid w:val="00F1375F"/>
    <w:rsid w:val="00F4710B"/>
    <w:rsid w:val="00F763F7"/>
    <w:rsid w:val="00FA09D0"/>
    <w:rsid w:val="00FB5190"/>
    <w:rsid w:val="00FC693F"/>
    <w:rsid w:val="00FD23F1"/>
    <w:rsid w:val="00FE0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B05D08"/>
  <w14:defaultImageDpi w14:val="300"/>
  <w15:docId w15:val="{C1E92582-FE89-49FD-AC10-1ACDCB60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123">
    <w:name w:val="123"/>
    <w:basedOn w:val="a1"/>
    <w:link w:val="123Char"/>
    <w:qFormat/>
    <w:rsid w:val="0009302C"/>
    <w:pPr>
      <w:spacing w:after="0" w:line="240" w:lineRule="auto"/>
      <w:ind w:firstLineChars="200" w:firstLine="440"/>
    </w:pPr>
    <w:rPr>
      <w:rFonts w:ascii="微软雅黑" w:eastAsia="微软雅黑" w:hAnsi="微软雅黑"/>
      <w:color w:val="4AACC5"/>
      <w:u w:val="single"/>
      <w:lang w:eastAsia="zh-CN"/>
    </w:rPr>
  </w:style>
  <w:style w:type="character" w:customStyle="1" w:styleId="123Char">
    <w:name w:val="123 Char"/>
    <w:basedOn w:val="a2"/>
    <w:link w:val="123"/>
    <w:rsid w:val="0009302C"/>
    <w:rPr>
      <w:rFonts w:ascii="微软雅黑" w:eastAsia="微软雅黑" w:hAnsi="微软雅黑"/>
      <w:color w:val="4AACC5"/>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118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015C1-5F4F-4B8B-892C-B8556A4F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Fenghao Zhao</cp:lastModifiedBy>
  <cp:revision>101</cp:revision>
  <dcterms:created xsi:type="dcterms:W3CDTF">2021-06-30T09:26:00Z</dcterms:created>
  <dcterms:modified xsi:type="dcterms:W3CDTF">2023-06-11T00:35:00Z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